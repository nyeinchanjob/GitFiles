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SHAN LAY</w:t>
            </w:r>
            <w:r>
              <w:br/>
              <w:t>Code : M0500370400363</w:t>
            </w:r>
            <w:r>
              <w:br/>
              <w:t>Address : THAN THU MAR RD.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40021606211137431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SHAN LAY</w:t>
            </w:r>
            <w:r>
              <w:br/>
              <w:t>Code :M0500370400363</w:t>
            </w:r>
            <w:r>
              <w:br/>
              <w:t>Address : THAN THU MAR RD.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40021606211137431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SHAN LAY</w:t>
            </w:r>
            <w:r>
              <w:br/>
              <w:t>Code : M0500370400363</w:t>
            </w:r>
            <w:r>
              <w:br/>
              <w:t>Address : THAN THU MAR RD.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40021606211140002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SHAN LAY</w:t>
            </w:r>
            <w:r>
              <w:br/>
              <w:t>Code :M0500370400363</w:t>
            </w:r>
            <w:r>
              <w:br/>
              <w:t>Address : THAN THU MAR RD.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40021606211140002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foc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YEE</w:t>
            </w:r>
            <w:r>
              <w:br/>
              <w:t>Code : M0500370300135</w:t>
            </w:r>
            <w:r>
              <w:br/>
              <w:t>Address : 379 SANPYA (1) ST.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40021606211156041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YEE</w:t>
            </w:r>
            <w:r>
              <w:br/>
              <w:t>Code :M0500370300135</w:t>
            </w:r>
            <w:r>
              <w:br/>
              <w:t>Address : 379 SANPYA (1) ST.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40021606211156041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24720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8640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7606</w:t>
                  </w:r>
                </w:p>
              </w:tc>
              <w:tc>
                <w:tcPr>
                  <w:tcW w:type="dxa" w:w="2880"/>
                </w:tcPr>
                <w:p>
                  <w:r>
                    <w:t>MM N/boost Sberry 297ml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2550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10200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19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79720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24720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8640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7606</w:t>
                  </w:r>
                </w:p>
              </w:tc>
              <w:tc>
                <w:tcPr>
                  <w:tcW w:type="dxa" w:w="2880"/>
                </w:tcPr>
                <w:p>
                  <w:r>
                    <w:t>MM N/boost Sberry 297ml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2550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10200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19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79720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YEE</w:t>
            </w:r>
            <w:r>
              <w:br/>
              <w:t>Code : M0500370300135</w:t>
            </w:r>
            <w:r>
              <w:br/>
              <w:t>Address : 379 SANPYA (1) ST.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40021606211156172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YEE</w:t>
            </w:r>
            <w:r>
              <w:br/>
              <w:t>Code :M0500370300135</w:t>
            </w:r>
            <w:r>
              <w:br/>
              <w:t>Address : 379 SANPYA (1) ST.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40021606211156172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foc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THAN KYWL</w:t>
            </w:r>
            <w:r>
              <w:br/>
              <w:t>Code : M0500370400349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40021606211201491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THAN KYWL</w:t>
            </w:r>
            <w:r>
              <w:br/>
              <w:t>Code :M0500370400349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40021606211201491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THAN KYWL</w:t>
            </w:r>
            <w:r>
              <w:br/>
              <w:t>Code : M0500370400349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40021606211202022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THAN KYWL</w:t>
            </w:r>
            <w:r>
              <w:br/>
              <w:t>Code :M0500370400349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40021606211202022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foc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THAN KYWL</w:t>
            </w:r>
            <w:r>
              <w:br/>
              <w:t>Code : M0500370400349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40021606211205031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THAN KYWL</w:t>
            </w:r>
            <w:r>
              <w:br/>
              <w:t>Code :M0500370400349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40021606211205031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24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94080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24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94080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THAN KYWL</w:t>
            </w:r>
            <w:r>
              <w:br/>
              <w:t>Code : M0500370400349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40021606211205152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THAN KYWL</w:t>
            </w:r>
            <w:r>
              <w:br/>
              <w:t>Code :M0500370400349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40021606211205152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foc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3600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3600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KAINAYEE</w:t>
            </w:r>
            <w:r>
              <w:br/>
              <w:t>Code : M0500370400350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40021606211210521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KAINAYEE</w:t>
            </w:r>
            <w:r>
              <w:br/>
              <w:t>Code :M0500370400350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40021606211210521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16800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16800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U THEIN AUNG</w:t>
            </w:r>
            <w:r>
              <w:br/>
              <w:t>Code : M0500370400347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40021606211213021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U THEIN AUNG</w:t>
            </w:r>
            <w:r>
              <w:br/>
              <w:t>Code :M0500370400347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40021606211213021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52800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52800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SIN</w:t>
            </w:r>
            <w:r>
              <w:br/>
              <w:t>Code : M0500370300917</w:t>
            </w:r>
            <w:r>
              <w:br/>
              <w:t>Address : NO. 459, SAN PYA 5TH ST</w:t>
            </w:r>
            <w:r>
              <w:br/>
              <w:t>Tel : 01-560601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40021606211223481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SIN</w:t>
            </w:r>
            <w:r>
              <w:br/>
              <w:t>Code :M0500370300917</w:t>
            </w:r>
            <w:r>
              <w:br/>
              <w:t>Address : NO. 459, SAN PYA 5TH ST</w:t>
            </w:r>
            <w:r>
              <w:br/>
              <w:t>Tel : 01-560601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40021606211223481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24240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24240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SAGAWAR</w:t>
            </w:r>
            <w:r>
              <w:br/>
              <w:t>Code : M0500370400407</w:t>
            </w:r>
            <w:r>
              <w:br/>
              <w:t>Address : 461 THANTHUMAR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40021606211238141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SAGAWAR</w:t>
            </w:r>
            <w:r>
              <w:br/>
              <w:t>Code :M0500370400407</w:t>
            </w:r>
            <w:r>
              <w:br/>
              <w:t>Address : 461 THANTHUMAR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40021606211238141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61440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61440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SAGAWAR</w:t>
            </w:r>
            <w:r>
              <w:br/>
              <w:t>Code : M0500370400407</w:t>
            </w:r>
            <w:r>
              <w:br/>
              <w:t>Address : 461 THANTHUMAR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40021606211238562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SAGAWAR</w:t>
            </w:r>
            <w:r>
              <w:br/>
              <w:t>Code :M0500370400407</w:t>
            </w:r>
            <w:r>
              <w:br/>
              <w:t>Address : 461 THANTHUMAR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40021606211238562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foc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WAIT ZAR TUN</w:t>
            </w:r>
            <w:r>
              <w:br/>
              <w:t>Code : M0500370300211</w:t>
            </w:r>
            <w:r>
              <w:br/>
              <w:t>Address : 702, BA YINT NAUNG RD</w:t>
            </w:r>
            <w:r>
              <w:br/>
              <w:t>Tel : 01-581052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40021606211254001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WAIT ZAR TUN</w:t>
            </w:r>
            <w:r>
              <w:br/>
              <w:t>Code :M0500370300211</w:t>
            </w:r>
            <w:r>
              <w:br/>
              <w:t>Address : 702, BA YINT NAUNG RD</w:t>
            </w:r>
            <w:r>
              <w:br/>
              <w:t>Tel : 01-581052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40021606211254001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SHIN THANT</w:t>
            </w:r>
            <w:r>
              <w:br/>
              <w:t>Code : M0500370400342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40021606211258281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SHIN THANT</w:t>
            </w:r>
            <w:r>
              <w:br/>
              <w:t>Code :M0500370400342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40021606211258281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7000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7000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SEIN NAN TAW</w:t>
            </w:r>
            <w:r>
              <w:br/>
              <w:t>Code : M0500370400344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40021606211306391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SEIN NAN TAW</w:t>
            </w:r>
            <w:r>
              <w:br/>
              <w:t>Code :M0500370400344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40021606211306391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73040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73040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SEIN NAN TAW</w:t>
            </w:r>
            <w:r>
              <w:br/>
              <w:t>Code : M0500370400344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40021606211306552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SEIN NAN TAW</w:t>
            </w:r>
            <w:r>
              <w:br/>
              <w:t>Code :M0500370400344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40021606211306552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foc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THEINT THEINT AUNG</w:t>
            </w:r>
            <w:r>
              <w:br/>
              <w:t>Code : M0500370400509</w:t>
            </w:r>
            <w:r>
              <w:br/>
              <w:t>Address : 213 LAY DAUNK KAN RD.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40021606211313151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THEINT THEINT AUNG</w:t>
            </w:r>
            <w:r>
              <w:br/>
              <w:t>Code :M0500370400509</w:t>
            </w:r>
            <w:r>
              <w:br/>
              <w:t>Address : 213 LAY DAUNK KAN RD.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40021606211313151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9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41040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9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41040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PHYU</w:t>
            </w:r>
            <w:r>
              <w:br/>
              <w:t>Code : M0500370400345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40021606211317491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PHYU</w:t>
            </w:r>
            <w:r>
              <w:br/>
              <w:t>Code :M0500370400345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40021606211317491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8640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74120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8640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74120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PHYU</w:t>
            </w:r>
            <w:r>
              <w:br/>
              <w:t>Code : M0500370400345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40021606211318022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PHYU</w:t>
            </w:r>
            <w:r>
              <w:br/>
              <w:t>Code :M0500370400345</w:t>
            </w:r>
            <w:r>
              <w:br/>
              <w:t>Address : THAN THU MAR ST.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40021606211318022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foc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YARZAR MIN</w:t>
            </w:r>
            <w:r>
              <w:br/>
              <w:t>Code : M0500370301419</w:t>
            </w:r>
            <w:r>
              <w:br/>
              <w:t>Address : NO.382, NGAMOE YEIK (6) ST, WARD-1. THINGANKYUN TOWNSHIP</w:t>
            </w:r>
            <w:r>
              <w:br/>
              <w:t>Tel : 01-8551085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40021606211330571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YARZAR MIN</w:t>
            </w:r>
            <w:r>
              <w:br/>
              <w:t>Code :M0500370301419</w:t>
            </w:r>
            <w:r>
              <w:br/>
              <w:t>Address : NO.382, NGAMOE YEIK (6) ST, WARD-1. THINGANKYUN TOWNSHIP</w:t>
            </w:r>
            <w:r>
              <w:br/>
              <w:t>Tel : 01-8551085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40021606211330571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49800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49800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THET MAR</w:t>
            </w:r>
            <w:r>
              <w:br/>
              <w:t>Code : M0500370301420</w:t>
            </w:r>
            <w:r>
              <w:br/>
              <w:t>Address : NGAMOE YEIK (6) ST. WARD-1.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40021606211336321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THET MAR</w:t>
            </w:r>
            <w:r>
              <w:br/>
              <w:t>Code :M0500370301420</w:t>
            </w:r>
            <w:r>
              <w:br/>
              <w:t>Address : NGAMOE YEIK (6) ST. WARD-1.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40021606211336321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THET MAR</w:t>
            </w:r>
            <w:r>
              <w:br/>
              <w:t>Code : M0500370301420</w:t>
            </w:r>
            <w:r>
              <w:br/>
              <w:t>Address : NGAMOE YEIK (6) ST. WARD-1.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40021606211336442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THET MAR</w:t>
            </w:r>
            <w:r>
              <w:br/>
              <w:t>Code :M0500370301420</w:t>
            </w:r>
            <w:r>
              <w:br/>
              <w:t>Address : NGAMOE YEIK (6) ST. WARD-1.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40021606211336442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foc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U MYINT SWE</w:t>
            </w:r>
            <w:r>
              <w:br/>
              <w:t>Code : M0500370300131</w:t>
            </w:r>
            <w:r>
              <w:br/>
              <w:t>Address : 472 NGAMOEYEIK (5) ST.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40021606211349271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U MYINT SWE</w:t>
            </w:r>
            <w:r>
              <w:br/>
              <w:t>Code :M0500370300131</w:t>
            </w:r>
            <w:r>
              <w:br/>
              <w:t>Address : 472 NGAMOEYEIK (5) ST.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40021606211349271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109800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109800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THAN THAN SINT</w:t>
            </w:r>
            <w:r>
              <w:br/>
              <w:t>Code : M0500370400522</w:t>
            </w:r>
            <w:r>
              <w:br/>
              <w:t>Address : SAN PYA ZAY.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40021606211411131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THAN THAN SINT</w:t>
            </w:r>
            <w:r>
              <w:br/>
              <w:t>Code :M0500370400522</w:t>
            </w:r>
            <w:r>
              <w:br/>
              <w:t>Address : SAN PYA ZAY.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40021606211411131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25200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25200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GYI HTAY</w:t>
            </w:r>
            <w:r>
              <w:br/>
              <w:t>Code : M0500370301434</w:t>
            </w:r>
            <w:r>
              <w:br/>
              <w:t>Address : NO.243 NGAMOE YEIK -6 ST.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40021606211527151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GYI HTAY</w:t>
            </w:r>
            <w:r>
              <w:br/>
              <w:t>Code :M0500370301434</w:t>
            </w:r>
            <w:r>
              <w:br/>
              <w:t>Address : NO.243 NGAMOE YEIK -6 ST.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40021606211527151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20640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20640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INNGYIN</w:t>
            </w:r>
            <w:r>
              <w:br/>
              <w:t>Code : M0500370300138</w:t>
            </w:r>
            <w:r>
              <w:br/>
              <w:t>Address : 784 SHWE YEE MAIN ROAD,NGAMOEYEIK Q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40021606211528431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INNGYIN</w:t>
            </w:r>
            <w:r>
              <w:br/>
              <w:t>Code :M0500370300138</w:t>
            </w:r>
            <w:r>
              <w:br/>
              <w:t>Address : 784 SHWE YEE MAIN ROAD,NGAMOEYEIK Q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40021606211528431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38640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38640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TAW WIN</w:t>
            </w:r>
            <w:r>
              <w:br/>
              <w:t>Code : M0500370301435</w:t>
            </w:r>
            <w:r>
              <w:br/>
              <w:t>Address : NO.352 SHWE YI ST,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40021606211534131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TAW WIN</w:t>
            </w:r>
            <w:r>
              <w:br/>
              <w:t>Code :M0500370301435</w:t>
            </w:r>
            <w:r>
              <w:br/>
              <w:t>Address : NO.352 SHWE YI ST,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40021606211534131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5760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25440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5760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25440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NYO NYO WIN</w:t>
            </w:r>
            <w:r>
              <w:br/>
              <w:t>Code : M0500370301436</w:t>
            </w:r>
            <w:r>
              <w:br/>
              <w:t>Address : NO.353 SHWE YI ST.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40021606211547411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NYO NYO WIN</w:t>
            </w:r>
            <w:r>
              <w:br/>
              <w:t>Code :M0500370301436</w:t>
            </w:r>
            <w:r>
              <w:br/>
              <w:t>Address : NO.353 SHWE YI ST.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40021606211547411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18240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18240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THEE THANT</w:t>
            </w:r>
            <w:r>
              <w:br/>
              <w:t>Code : M0500370301177</w:t>
            </w:r>
            <w:r>
              <w:br/>
              <w:t>Address : NO-108, NGA MOE YEIK (8) ST,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40021606211550081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THEE THANT</w:t>
            </w:r>
            <w:r>
              <w:br/>
              <w:t>Code :M0500370301177</w:t>
            </w:r>
            <w:r>
              <w:br/>
              <w:t>Address : NO-108, NGA MOE YEIK (8) ST,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40021606211550081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52320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52320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MYITTAR</w:t>
            </w:r>
            <w:r>
              <w:br/>
              <w:t>Code : M0500370301617</w:t>
            </w:r>
            <w:r>
              <w:br/>
              <w:t>Address : 39 BUS COMPOUND.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40021606211555041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MYITTAR</w:t>
            </w:r>
            <w:r>
              <w:br/>
              <w:t>Code :M0500370301617</w:t>
            </w:r>
            <w:r>
              <w:br/>
              <w:t>Address : 39 BUS COMPOUND.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40021606211555041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61800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61800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248000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61800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61800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248000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MYITTAR</w:t>
            </w:r>
            <w:r>
              <w:br/>
              <w:t>Code : M0500370301617</w:t>
            </w:r>
            <w:r>
              <w:br/>
              <w:t>Address : 39 BUS COMPOUND.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40021606211555262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SHWE MYITTAR</w:t>
            </w:r>
            <w:r>
              <w:br/>
              <w:t>Code :M0500370301617</w:t>
            </w:r>
            <w:r>
              <w:br/>
              <w:t>Address : 39 BUS COMPOUND.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40021606211555262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>DRIVER MESSAGE : FOC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THAN THAN SINT</w:t>
            </w:r>
            <w:r>
              <w:br/>
              <w:t>Code : M0500370400522</w:t>
            </w:r>
            <w:r>
              <w:br/>
              <w:t>Address : SAN PYA ZAY.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40021606211558211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THAN THAN SINT</w:t>
            </w:r>
            <w:r>
              <w:br/>
              <w:t>Code :M0500370400522</w:t>
            </w:r>
            <w:r>
              <w:br/>
              <w:t>Address : SAN PYA ZAY. THINGANKYUN TOWNSHIP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40021606211558211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32040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32040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KYAW (PHARMACY)</w:t>
            </w:r>
            <w:r>
              <w:br/>
              <w:t>Code : M0500370301433</w:t>
            </w:r>
            <w:r>
              <w:br/>
              <w:t>Address : NO.42 CORNER OF THANTHUMAR ST &amp; YADANAR ST.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40021606211603181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KYAW (PHARMACY)</w:t>
            </w:r>
            <w:r>
              <w:br/>
              <w:t>Code :M0500370301433</w:t>
            </w:r>
            <w:r>
              <w:br/>
              <w:t>Address : NO.42 CORNER OF THANTHUMAR ST &amp; YADANAR ST.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40021606211603181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8160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26680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8160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26680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U LAY GYI</w:t>
            </w:r>
            <w:r>
              <w:br/>
              <w:t>Code : M0500370301468</w:t>
            </w:r>
            <w:r>
              <w:br/>
              <w:t>Address : NO.405, BAHO ST, NGA MOE YEIK WARD-1,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40021606211609581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U LAY GYI</w:t>
            </w:r>
            <w:r>
              <w:br/>
              <w:t>Code :M0500370301468</w:t>
            </w:r>
            <w:r>
              <w:br/>
              <w:t>Address : NO.405, BAHO ST, NGA MOE YEIK WARD-1, THINGANKYUN TOWNSHIP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40021606211609581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36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43200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78000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36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43200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2880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78000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52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520"/>
        <w:gridCol w:w="720"/>
        <w:gridCol w:w="792"/>
        <w:gridCol w:w="936"/>
        <w:gridCol w:w="1080"/>
      </w:tblGrid>
      <w:tr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  <w:r>
              <w:br/>
              <w:t xml:space="preserve">Tel : 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CHAW CHAW</w:t>
            </w:r>
            <w:r>
              <w:br/>
              <w:t>Code : M0500370300573</w:t>
            </w:r>
            <w:r>
              <w:br/>
              <w:t>Address : DA GON SHAW PYI ZAY(13),BA YINT NAUNG RD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40021606211659131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SU WAI</w:t>
            </w:r>
            <w:r>
              <w:br/>
              <w:t>11 NEW STRENGTH CO.LTD,WEST HO EAST DAGON TOWNSHIP YANGON</w:t>
            </w:r>
          </w:p>
        </w:tc>
        <w:tc>
          <w:tcPr>
            <w:tcW w:type="dxa" w:w="2520"/>
          </w:tcPr>
          <w:p>
            <w:r>
              <w:t xml:space="preserve">Customer Name : </w:t>
            </w:r>
            <w:r>
              <w:t>MA CHAW CHAW</w:t>
            </w:r>
            <w:r>
              <w:br/>
              <w:t>Code :M0500370300573</w:t>
            </w:r>
            <w:r>
              <w:br/>
              <w:t>Address : DA GON SHAW PYI ZAY(13),BA YINT NAUNG RD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40021606211659131</w:t>
            </w:r>
            <w:r>
              <w:br/>
              <w:t>Delivery Date : 22.06.16</w:t>
            </w:r>
            <w:r>
              <w:br/>
              <w:t>Geo Code : M01AA</w:t>
            </w:r>
            <w:r>
              <w:br/>
              <w:t>Sales Rep Name : Htet Paing Soe</w:t>
            </w:r>
          </w:p>
        </w:tc>
      </w:tr>
      <w:tr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265600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265600</w:t>
                  </w:r>
                </w:p>
              </w:tc>
            </w:tr>
          </w:tbl>
          <w:p/>
        </w:tc>
      </w:tr>
      <w:tr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776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52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23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sectPr w:rsidR="00FC693F" w:rsidRPr="0006063C" w:rsidSect="00034616">
      <w:pgSz w:w="16838" w:h="11906" w:orient="landscape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