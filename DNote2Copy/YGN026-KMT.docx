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BEHS-2 LATHA</w:t>
            </w:r>
            <w:r>
              <w:br/>
              <w:t>Code : M0500300000057</w:t>
            </w:r>
            <w:r>
              <w:br/>
              <w:t>Address : BOJYOKE ROAD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33861607291553321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BEHS-2 LATHA</w:t>
            </w:r>
            <w:r>
              <w:br/>
              <w:t>Code :M0500300000057</w:t>
            </w:r>
            <w:r>
              <w:br/>
              <w:t>Address : BOJYOKE ROAD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33861607291553321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5148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5148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1.5L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4668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1.5L 6 SW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KAUNG SAT</w:t>
            </w:r>
            <w:r>
              <w:br/>
              <w:t>Code : M0500300000104</w:t>
            </w:r>
            <w:r>
              <w:br/>
              <w:t>Address : 604 KANAR ROAD , LANMADAW TOWNSHIP , YANGON</w:t>
            </w:r>
            <w:r>
              <w:br/>
              <w:t>Tel : 01-210475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33861607291556441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KAUNG SAT</w:t>
            </w:r>
            <w:r>
              <w:br/>
              <w:t>Code :M0500300000104</w:t>
            </w:r>
            <w:r>
              <w:br/>
              <w:t>Address : 604 KANAR ROAD , LANMADAW TOWNSHIP , YANGON</w:t>
            </w:r>
            <w:r>
              <w:br/>
              <w:t>Tel : 01-210475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33861607291556441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5289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15360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5289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4800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5760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15360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MA KHAING</w:t>
            </w:r>
            <w:r>
              <w:br/>
              <w:t>Code : M0500300000107</w:t>
            </w:r>
            <w:r>
              <w:br/>
              <w:t>Address : AUNG YADANAR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33861607291557401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MA KHAING</w:t>
            </w:r>
            <w:r>
              <w:br/>
              <w:t>Code :M0500300000107</w:t>
            </w:r>
            <w:r>
              <w:br/>
              <w:t>Address : AUNG YADANAR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33861607291557401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AUNG THUZA</w:t>
            </w:r>
            <w:r>
              <w:br/>
              <w:t>Code : M0500300000124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33861607291601381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AUNG THUZA</w:t>
            </w:r>
            <w:r>
              <w:br/>
              <w:t>Code :M0500300000124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33861607291601381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AUNG THUZA</w:t>
            </w:r>
            <w:r>
              <w:br/>
              <w:t>Code : M0500300000124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33861607291601432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AUNG THUZA</w:t>
            </w:r>
            <w:r>
              <w:br/>
              <w:t>Code :M0500300000124</w:t>
            </w:r>
            <w:r>
              <w:br/>
              <w:t>Address : BAHO ST.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33861607291601432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LIN WIN SHIN</w:t>
            </w:r>
            <w:r>
              <w:br/>
              <w:t>Code : M0500300000027</w:t>
            </w:r>
            <w:r>
              <w:br/>
              <w:t>Address : BRAIN &amp; NERVE HOSPITAL WON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33861607291603501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LIN WIN SHIN</w:t>
            </w:r>
            <w:r>
              <w:br/>
              <w:t>Code :M0500300000027</w:t>
            </w:r>
            <w:r>
              <w:br/>
              <w:t>Address : BRAIN &amp; NERVE HOSPITAL WON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33861607291603501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LIN WIN SHIN</w:t>
            </w:r>
            <w:r>
              <w:br/>
              <w:t>Code : M0500300000027</w:t>
            </w:r>
            <w:r>
              <w:br/>
              <w:t>Address : BRAIN &amp; NERVE HOSPITAL WON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33861607291604052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LIN WIN SHIN</w:t>
            </w:r>
            <w:r>
              <w:br/>
              <w:t>Code :M0500300000027</w:t>
            </w:r>
            <w:r>
              <w:br/>
              <w:t>Address : BRAIN &amp; NERVE HOSPITAL WON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33861607291604052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MAHAR YANGON</w:t>
            </w:r>
            <w:r>
              <w:br/>
              <w:t>Code : M0500300000098</w:t>
            </w:r>
            <w:r>
              <w:br/>
              <w:t>Address : 126 CONER OF 6 STREET &amp; ANAWYAHATAR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33861607291607391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MAHAR YANGON</w:t>
            </w:r>
            <w:r>
              <w:br/>
              <w:t>Code :M0500300000098</w:t>
            </w:r>
            <w:r>
              <w:br/>
              <w:t>Address : 126 CONER OF 6 STREET &amp; ANAWYAHATAR , LANMADAW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33861607291607391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50160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13680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50160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SEIN LAN MYAY</w:t>
            </w:r>
            <w:r>
              <w:br/>
              <w:t>Code : M0500300000066</w:t>
            </w:r>
            <w:r>
              <w:br/>
              <w:t>Address : 131 SINT OAE TAN ST.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33861607291609581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SEIN LAN MYAY</w:t>
            </w:r>
            <w:r>
              <w:br/>
              <w:t>Code :M0500300000066</w:t>
            </w:r>
            <w:r>
              <w:br/>
              <w:t>Address : 131 SINT OAE TAN ST.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33861607291609581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5289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11800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5289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5288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5287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POWER 285ML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2880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4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11800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SELECTION</w:t>
            </w:r>
            <w:r>
              <w:br/>
              <w:t>Code : M0500300000069</w:t>
            </w:r>
            <w:r>
              <w:br/>
              <w:t>Address : 123 SINT OUE TAN STREET , LATHA TOWNSHIP , YANGON</w:t>
            </w:r>
            <w:r>
              <w:br/>
              <w:t>Tel : 01-251571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33861607291611511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SELECTION</w:t>
            </w:r>
            <w:r>
              <w:br/>
              <w:t>Code :M0500300000069</w:t>
            </w:r>
            <w:r>
              <w:br/>
              <w:t>Address : 123 SINT OUE TAN STREET , LATHA TOWNSHIP , YANGON</w:t>
            </w:r>
            <w:r>
              <w:br/>
              <w:t>Tel : 01-251571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33861607291611511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33360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2030</w:t>
                  </w:r>
                </w:p>
              </w:tc>
              <w:tc>
                <w:tcPr>
                  <w:tcW w:type="dxa" w:w="2880"/>
                </w:tcPr>
                <w:p>
                  <w:r>
                    <w:t>Sprite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33360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SELECTION</w:t>
            </w:r>
            <w:r>
              <w:br/>
              <w:t>Code : M0500300000069</w:t>
            </w:r>
            <w:r>
              <w:br/>
              <w:t>Address : 123 SINT OUE TAN STREET , LATHA TOWNSHIP , YANGON</w:t>
            </w:r>
            <w:r>
              <w:br/>
              <w:t>Tel : 01-251571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33861607291612002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SELECTION</w:t>
            </w:r>
            <w:r>
              <w:br/>
              <w:t>Code :M0500300000069</w:t>
            </w:r>
            <w:r>
              <w:br/>
              <w:t>Address : 123 SINT OUE TAN STREET , LATHA TOWNSHIP , YANGON</w:t>
            </w:r>
            <w:r>
              <w:br/>
              <w:t>Tel : 01-251571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33861607291612002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SHWE TU</w:t>
            </w:r>
            <w:r>
              <w:br/>
              <w:t>Code : M0500300000058</w:t>
            </w:r>
            <w:r>
              <w:br/>
              <w:t>Address : 138/8 18ST. , LATHA TOWNSHIP , YANGON</w:t>
            </w:r>
            <w:r>
              <w:br/>
              <w:t>Tel : 01-253540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33861607291613171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SHWE TU</w:t>
            </w:r>
            <w:r>
              <w:br/>
              <w:t>Code :M0500300000058</w:t>
            </w:r>
            <w:r>
              <w:br/>
              <w:t>Address : 138/8 18ST. , LATHA TOWNSHIP , YANGON</w:t>
            </w:r>
            <w:r>
              <w:br/>
              <w:t>Tel : 01-253540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33861607291613171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26920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5679</w:t>
                  </w:r>
                </w:p>
              </w:tc>
              <w:tc>
                <w:tcPr>
                  <w:tcW w:type="dxa" w:w="2880"/>
                </w:tcPr>
                <w:p>
                  <w:r>
                    <w:t>Max Lychee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1030</w:t>
                  </w:r>
                </w:p>
              </w:tc>
              <w:tc>
                <w:tcPr>
                  <w:tcW w:type="dxa" w:w="2880"/>
                </w:tcPr>
                <w:p>
                  <w:r>
                    <w:t>Coke 300ml CR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26920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HLYN HTET</w:t>
            </w:r>
            <w:r>
              <w:br/>
              <w:t>Code : M0500300000025</w:t>
            </w:r>
            <w:r>
              <w:br/>
              <w:t>Address : LAHTA ST.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33861607291614241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HLYN HTET</w:t>
            </w:r>
            <w:r>
              <w:br/>
              <w:t>Code :M0500300000025</w:t>
            </w:r>
            <w:r>
              <w:br/>
              <w:t>Address : LAHTA ST.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33861607291614241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36320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5789</w:t>
                  </w:r>
                </w:p>
              </w:tc>
              <w:tc>
                <w:tcPr>
                  <w:tcW w:type="dxa" w:w="2880"/>
                </w:tcPr>
                <w:p>
                  <w:r>
                    <w:t>Max Cream Soda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5079</w:t>
                  </w:r>
                </w:p>
              </w:tc>
              <w:tc>
                <w:tcPr>
                  <w:tcW w:type="dxa" w:w="2880"/>
                </w:tcPr>
                <w:p>
                  <w:r>
                    <w:t>Max Orange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14400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Lemon Lime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5011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Orange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17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36320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HLYN HTET</w:t>
            </w:r>
            <w:r>
              <w:br/>
              <w:t>Code : M0500300000025</w:t>
            </w:r>
            <w:r>
              <w:br/>
              <w:t>Address : LAHTA ST.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33861607291615032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HLYN HTET</w:t>
            </w:r>
            <w:r>
              <w:br/>
              <w:t>Code :M0500300000025</w:t>
            </w:r>
            <w:r>
              <w:br/>
              <w:t>Address : LAHTA ST.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33861607291615032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LOUCK WEE SEIN</w:t>
            </w:r>
            <w:r>
              <w:br/>
              <w:t>Code : M0500300000073</w:t>
            </w:r>
            <w:r>
              <w:br/>
              <w:t>Address : 673/A CORNER OF 20 ST &amp; MAHARBANDOO , LATHA TOWNSHIP , YANGON</w:t>
            </w:r>
            <w:r>
              <w:br/>
              <w:t>Tel : 01-381540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33861607291616031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LOUCK WEE SEIN</w:t>
            </w:r>
            <w:r>
              <w:br/>
              <w:t>Code :M0500300000073</w:t>
            </w:r>
            <w:r>
              <w:br/>
              <w:t>Address : 673/A CORNER OF 20 ST &amp; MAHARBANDOO , LATHA TOWNSHIP , YANGON</w:t>
            </w:r>
            <w:r>
              <w:br/>
              <w:t>Tel : 01-381540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33861607291616031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12360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CHIN SAD MMYEE SHAY</w:t>
            </w:r>
            <w:r>
              <w:br/>
              <w:t>Code : M0500300000064</w:t>
            </w:r>
            <w:r>
              <w:br/>
              <w:t>Address : 61 20 ST, SINT OH DAN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33861607291616541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CHIN SAD MMYEE SHAY</w:t>
            </w:r>
            <w:r>
              <w:br/>
              <w:t>Code :M0500300000064</w:t>
            </w:r>
            <w:r>
              <w:br/>
              <w:t>Address : 61 20 ST, SINT OH DAN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33861607291616541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1274</w:t>
                  </w:r>
                </w:p>
              </w:tc>
              <w:tc>
                <w:tcPr>
                  <w:tcW w:type="dxa" w:w="2880"/>
                </w:tcPr>
                <w:p>
                  <w:r>
                    <w:t>Coke 330ml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9600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19680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29280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CHIN SAD MMYEE SHAY</w:t>
            </w:r>
            <w:r>
              <w:br/>
              <w:t>Code : M0500300000064</w:t>
            </w:r>
            <w:r>
              <w:br/>
              <w:t>Address : 61 20 ST, SINT OH DAN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33861607291617012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CHIN SAD MMYEE SHAY</w:t>
            </w:r>
            <w:r>
              <w:br/>
              <w:t>Code :M0500300000064</w:t>
            </w:r>
            <w:r>
              <w:br/>
              <w:t>Address : 61 20 ST, SINT OH DAN , LATHA TOWNSHIP , YANGON</w:t>
            </w:r>
            <w:r>
              <w:br/>
              <w:t xml:space="preserve">Tel : 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33861607291617012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NAY PYI DAW</w:t>
            </w:r>
            <w:r>
              <w:br/>
              <w:t>Code : M0500300000030</w:t>
            </w:r>
            <w:r>
              <w:br/>
              <w:t>Address : CORNER OF KANNAR ROAD &amp; , LATHA TOWNSHIP , YANGON</w:t>
            </w:r>
            <w:r>
              <w:br/>
              <w:t>Tel : 01-211717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33861607291736171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NAY PYI DAW</w:t>
            </w:r>
            <w:r>
              <w:br/>
              <w:t>Code :M0500300000030</w:t>
            </w:r>
            <w:r>
              <w:br/>
              <w:t>Address : CORNER OF KANNAR ROAD &amp; , LATHA TOWNSHIP , YANGON</w:t>
            </w:r>
            <w:r>
              <w:br/>
              <w:t>Tel : 01-211717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33861607291736171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5179</w:t>
                  </w:r>
                </w:p>
              </w:tc>
              <w:tc>
                <w:tcPr>
                  <w:tcW w:type="dxa" w:w="2880"/>
                </w:tcPr>
                <w:p>
                  <w:r>
                    <w:t>Max Lemon Lime 285ml 24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5261</w:t>
                  </w:r>
                </w:p>
              </w:tc>
              <w:tc>
                <w:tcPr>
                  <w:tcW w:type="dxa" w:w="2880"/>
                </w:tcPr>
                <w:p>
                  <w:r>
                    <w:t>MAX POWER 240ML 24  RGB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4560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9120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DAW KHIN AYE WIN</w:t>
            </w:r>
            <w:r>
              <w:br/>
              <w:t>Code : M0500300000149</w:t>
            </w:r>
            <w:r>
              <w:br/>
              <w:t>Address : 107 HLEDAN ROAD , LANMADAW TOWNSHIP , YANGON</w:t>
            </w:r>
            <w:r>
              <w:br/>
              <w:t>Tel : 01-228578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33861607291737091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DAW KHIN AYE WIN</w:t>
            </w:r>
            <w:r>
              <w:br/>
              <w:t>Code :M0500300000149</w:t>
            </w:r>
            <w:r>
              <w:br/>
              <w:t>Address : 107 HLEDAN ROAD , LANMADAW TOWNSHIP , YANGON</w:t>
            </w:r>
            <w:r>
              <w:br/>
              <w:t>Tel : 01-228578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33861607291737091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DAW KHIN AYE WIN</w:t>
            </w:r>
            <w:r>
              <w:br/>
              <w:t>Code : M0500300000149</w:t>
            </w:r>
            <w:r>
              <w:br/>
              <w:t>Address : 107 HLEDAN ROAD , LANMADAW TOWNSHIP , YANGON</w:t>
            </w:r>
            <w:r>
              <w:br/>
              <w:t>Tel : 01-228578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33861607291737142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DAW KHIN AYE WIN</w:t>
            </w:r>
            <w:r>
              <w:br/>
              <w:t>Code :M0500300000149</w:t>
            </w:r>
            <w:r>
              <w:br/>
              <w:t>Address : 107 HLEDAN ROAD , LANMADAW TOWNSHIP , YANGON</w:t>
            </w:r>
            <w:r>
              <w:br/>
              <w:t>Tel : 01-228578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33861607291737142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PHYO</w:t>
            </w:r>
            <w:r>
              <w:br/>
              <w:t>Code : M0500300000046</w:t>
            </w:r>
            <w:r>
              <w:br/>
              <w:t>Address : 98 BO YWE' STREET , LATHA TOWNSHIP , YANGON</w:t>
            </w:r>
            <w:r>
              <w:br/>
              <w:t>Tel : 01-375875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33861607291738201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PHYO</w:t>
            </w:r>
            <w:r>
              <w:br/>
              <w:t>Code :M0500300000046</w:t>
            </w:r>
            <w:r>
              <w:br/>
              <w:t>Address : 98 BO YWE' STREET , LATHA TOWNSHIP , YANGON</w:t>
            </w:r>
            <w:r>
              <w:br/>
              <w:t>Tel : 01-375875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33861607291738201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PHYO</w:t>
            </w:r>
            <w:r>
              <w:br/>
              <w:t>Code : M0500300000046</w:t>
            </w:r>
            <w:r>
              <w:br/>
              <w:t>Address : 98 BO YWE' STREET , LATHA TOWNSHIP , YANGON</w:t>
            </w:r>
            <w:r>
              <w:br/>
              <w:t>Tel : 01-375875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33861607291738442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PHYO</w:t>
            </w:r>
            <w:r>
              <w:br/>
              <w:t>Code :M0500300000046</w:t>
            </w:r>
            <w:r>
              <w:br/>
              <w:t>Address : 98 BO YWE' STREET , LATHA TOWNSHIP , YANGON</w:t>
            </w:r>
            <w:r>
              <w:br/>
              <w:t>Tel : 01-375875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33861607291738442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DAW PAUK</w:t>
            </w:r>
            <w:r>
              <w:br/>
              <w:t>Code : M0500300000059</w:t>
            </w:r>
            <w:r>
              <w:br/>
              <w:t>Address : 6 SINT OAE TAN ST. , LATHA TOWNSHIP , YANGON</w:t>
            </w:r>
            <w:r>
              <w:br/>
              <w:t>Tel : 01-295511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33861607291740111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DAW PAUK</w:t>
            </w:r>
            <w:r>
              <w:br/>
              <w:t>Code :M0500300000059</w:t>
            </w:r>
            <w:r>
              <w:br/>
              <w:t>Address : 6 SINT OAE TAN ST. , LATHA TOWNSHIP , YANGON</w:t>
            </w:r>
            <w:r>
              <w:br/>
              <w:t>Tel : 01-295511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33861607291740111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12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18000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DAW PAUK</w:t>
            </w:r>
            <w:r>
              <w:br/>
              <w:t>Code : M0500300000059</w:t>
            </w:r>
            <w:r>
              <w:br/>
              <w:t>Address : 6 SINT OAE TAN ST. , LATHA TOWNSHIP , YANGON</w:t>
            </w:r>
            <w:r>
              <w:br/>
              <w:t>Tel : 01-295511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33861607291740292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DAW PAUK</w:t>
            </w:r>
            <w:r>
              <w:br/>
              <w:t>Code :M0500300000059</w:t>
            </w:r>
            <w:r>
              <w:br/>
              <w:t>Address : 6 SINT OAE TAN ST. , LATHA TOWNSHIP , YANGON</w:t>
            </w:r>
            <w:r>
              <w:br/>
              <w:t>Tel : 01-295511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33861607291740292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>DRIVER MESSAGE : foc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DRIVER MESSAGE : foc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FAMILY MART</w:t>
            </w:r>
            <w:r>
              <w:br/>
              <w:t>Code : M0500300000100</w:t>
            </w:r>
            <w:r>
              <w:br/>
              <w:t>Address : 705 ANAWYAHTAR ROAD , LANMADAW TOWNSHIP , YANGON</w:t>
            </w:r>
            <w:r>
              <w:br/>
              <w:t>Tel : 01-220561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33861607291743521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FAMILY MART</w:t>
            </w:r>
            <w:r>
              <w:br/>
              <w:t>Code :M0500300000100</w:t>
            </w:r>
            <w:r>
              <w:br/>
              <w:t>Address : 705 ANAWYAHTAR ROAD , LANMADAW TOWNSHIP , YANGON</w:t>
            </w:r>
            <w:r>
              <w:br/>
              <w:t>Tel : 01-220561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33861607291743521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24600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5761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Cream Soda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5661</w:t>
                  </w:r>
                </w:p>
              </w:tc>
              <w:tc>
                <w:tcPr>
                  <w:tcW w:type="dxa" w:w="2880"/>
                </w:tcPr>
                <w:p>
                  <w:r>
                    <w:t>Max Plus Lychee 500ml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2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4120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8240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4297</w:t>
                  </w:r>
                </w:p>
              </w:tc>
              <w:tc>
                <w:tcPr>
                  <w:tcW w:type="dxa" w:w="2880"/>
                </w:tcPr>
                <w:p>
                  <w:r>
                    <w:t>Coke 425ml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3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4080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12240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6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24600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648"/>
        <w:gridCol w:w="1800"/>
        <w:gridCol w:w="2304"/>
        <w:gridCol w:w="720"/>
        <w:gridCol w:w="792"/>
        <w:gridCol w:w="936"/>
        <w:gridCol w:w="1080"/>
        <w:gridCol w:w="72"/>
        <w:gridCol w:w="72"/>
        <w:gridCol w:w="648"/>
        <w:gridCol w:w="1800"/>
        <w:gridCol w:w="2376"/>
        <w:gridCol w:w="720"/>
        <w:gridCol w:w="792"/>
        <w:gridCol w:w="936"/>
        <w:gridCol w:w="1080"/>
      </w:tblGrid>
      <w:tr>
        <w:tc>
          <w:tcPr>
            <w:tcW w:type="dxa" w:w="8280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pPr>
              <w:jc w:val="center"/>
            </w:pPr>
            <w:r>
              <w:rPr>
                <w:b/>
              </w:rPr>
              <w:t>Delivery Notes</w:t>
            </w:r>
          </w:p>
        </w:tc>
      </w:tr>
      <w:tr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  <w:r>
              <w:br/>
              <w:t xml:space="preserve">Tel : </w:t>
            </w:r>
          </w:p>
        </w:tc>
        <w:tc>
          <w:tcPr>
            <w:tcW w:type="dxa" w:w="2304"/>
          </w:tcPr>
          <w:p>
            <w:r>
              <w:t xml:space="preserve">Customer Name : </w:t>
            </w:r>
            <w:r>
              <w:t>AUNG NGWE</w:t>
            </w:r>
            <w:r>
              <w:br/>
              <w:t>Code : M0500300000072</w:t>
            </w:r>
            <w:r>
              <w:br/>
              <w:t>Address : SINT OAE TAN ST. , LATHA TOWNSHIP , YANGON</w:t>
            </w:r>
            <w:r>
              <w:br/>
              <w:t>Tel : 01-226172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33861607291747181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  <w:r>
              <w:br/>
              <w:t xml:space="preserve">Tel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2448"/>
            <w:gridSpan w:val="2"/>
          </w:tcPr>
          <w:p>
            <w:r>
              <w:t>U HTAY MYINT</w:t>
            </w:r>
            <w:r>
              <w:br/>
              <w:t>002/B GTS CO.,LTD. AYE YEIK MO HLAING TOWNSHIP YANGON</w:t>
            </w:r>
          </w:p>
        </w:tc>
        <w:tc>
          <w:tcPr>
            <w:tcW w:type="dxa" w:w="2376"/>
          </w:tcPr>
          <w:p>
            <w:r>
              <w:t xml:space="preserve">Customer Name : </w:t>
            </w:r>
            <w:r>
              <w:t>AUNG NGWE</w:t>
            </w:r>
            <w:r>
              <w:br/>
              <w:t>Code :M0500300000072</w:t>
            </w:r>
            <w:r>
              <w:br/>
              <w:t>Address : SINT OAE TAN ST. , LATHA TOWNSHIP , YANGON</w:t>
            </w:r>
            <w:r>
              <w:br/>
              <w:t>Tel : 01-226172</w:t>
            </w:r>
          </w:p>
        </w:tc>
        <w:tc>
          <w:tcPr>
            <w:tcW w:type="dxa" w:w="3528"/>
            <w:gridSpan w:val="4"/>
          </w:tcPr>
          <w:p>
            <w:r>
              <w:t xml:space="preserve">Order Number : </w:t>
            </w:r>
            <w:r>
              <w:t>33861607291747181</w:t>
            </w:r>
            <w:r>
              <w:br/>
              <w:t>Delivery Date : 30.07.16</w:t>
            </w:r>
            <w:r>
              <w:br/>
              <w:t>Geo Code : M01AA</w:t>
            </w:r>
            <w:r>
              <w:br/>
              <w:t>Sales Rep Name : Kyaw Min Tun</w:t>
            </w:r>
          </w:p>
        </w:tc>
      </w:tr>
      <w:tr>
        <w:tc>
          <w:tcPr>
            <w:tcW w:type="dxa" w:w="8280"/>
            <w:gridSpan w:val="7"/>
          </w:tcPr>
          <w:p>
            <w:r>
              <w:t xml:space="preserve">DRIVER MESSAGE : 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 xml:space="preserve">DRIVER MESSAGE : </w:t>
            </w:r>
          </w:p>
        </w:tc>
      </w:tr>
      <w:tr>
        <w:tc>
          <w:tcPr>
            <w:tcW w:type="dxa" w:w="8280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23340</w:t>
                  </w:r>
                </w:p>
              </w:tc>
            </w:tr>
          </w:tbl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/>
          <w:tbl>
            <w:tblPr>
              <w:tblStyle w:val="TableGrid"/>
              <w:tblW w:type="auto" w:w="0"/>
              <w:tblLook w:firstColumn="1" w:firstRow="1" w:lastColumn="0" w:lastRow="0" w:noHBand="0" w:noVBand="1" w:val="04A0"/>
            </w:tblPr>
            <w:tblGrid>
              <w:gridCol w:w="648"/>
              <w:gridCol w:w="2880"/>
              <w:gridCol w:w="720"/>
              <w:gridCol w:w="792"/>
              <w:gridCol w:w="936"/>
              <w:gridCol w:w="1080"/>
            </w:tblGrid>
            <w:tr>
              <w:tc>
                <w:tcPr>
                  <w:tcW w:type="dxa" w:w="648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Code</w:t>
                  </w:r>
                </w:p>
              </w:tc>
              <w:tc>
                <w:tcPr>
                  <w:tcW w:type="dxa" w:w="28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Description</w:t>
                  </w:r>
                </w:p>
              </w:tc>
              <w:tc>
                <w:tcPr>
                  <w:tcW w:type="dxa" w:w="72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UOM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QTY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Price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center"/>
                  </w:pPr>
                  <w:r>
                    <w:rPr>
                      <w:b/>
                    </w:rPr>
                    <w:t>Amount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4601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1L 6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1200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6000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7306</w:t>
                  </w:r>
                </w:p>
              </w:tc>
              <w:tc>
                <w:tcPr>
                  <w:tcW w:type="dxa" w:w="2880"/>
                </w:tcPr>
                <w:p>
                  <w:r>
                    <w:t>BURN 250 ml 24 C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9840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>
                    <w:t>4608</w:t>
                  </w:r>
                </w:p>
              </w:tc>
              <w:tc>
                <w:tcPr>
                  <w:tcW w:type="dxa" w:w="2880"/>
                </w:tcPr>
                <w:p>
                  <w:r>
                    <w:t>MAX2O WATER 550ML 12 S/W NP</w:t>
                  </w:r>
                </w:p>
              </w:tc>
              <w:tc>
                <w:tcPr>
                  <w:tcW w:type="dxa" w:w="720"/>
                </w:tcPr>
                <w:p>
                  <w:r>
                    <w:t>CS</w:t>
                  </w:r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5</w:t>
                  </w:r>
                </w:p>
              </w:tc>
              <w:tc>
                <w:tcPr>
                  <w:tcW w:type="dxa" w:w="936"/>
                </w:tcPr>
                <w:p>
                  <w:pPr>
                    <w:jc w:val="right"/>
                  </w:pPr>
                  <w:r>
                    <w:t>1500</w:t>
                  </w:r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7500</w:t>
                  </w:r>
                </w:p>
              </w:tc>
            </w:tr>
            <w:tr>
              <w:tc>
                <w:tcPr>
                  <w:tcW w:type="dxa" w:w="648"/>
                </w:tcPr>
                <w:p>
                  <w:r/>
                </w:p>
              </w:tc>
              <w:tc>
                <w:tcPr>
                  <w:tcW w:type="dxa" w:w="2880"/>
                </w:tcPr>
                <w:p>
                  <w:r>
                    <w:t>Total Products:</w:t>
                  </w:r>
                </w:p>
              </w:tc>
              <w:tc>
                <w:tcPr>
                  <w:tcW w:type="dxa" w:w="720"/>
                </w:tcPr>
                <w:p>
                  <w:r/>
                </w:p>
              </w:tc>
              <w:tc>
                <w:tcPr>
                  <w:tcW w:type="dxa" w:w="792"/>
                </w:tcPr>
                <w:p>
                  <w:pPr>
                    <w:jc w:val="right"/>
                  </w:pPr>
                  <w:r>
                    <w:t>11</w:t>
                  </w:r>
                </w:p>
              </w:tc>
              <w:tc>
                <w:tcPr>
                  <w:tcW w:type="dxa" w:w="936"/>
                </w:tcPr>
                <w:p>
                  <w:r/>
                </w:p>
              </w:tc>
              <w:tc>
                <w:tcPr>
                  <w:tcW w:type="dxa" w:w="1080"/>
                </w:tcPr>
                <w:p>
                  <w:pPr>
                    <w:jc w:val="right"/>
                  </w:pPr>
                  <w:r>
                    <w:t>23340</w:t>
                  </w:r>
                </w:p>
              </w:tc>
            </w:tr>
          </w:tbl>
          <w:p/>
        </w:tc>
      </w:tr>
      <w:tr>
        <w:tc>
          <w:tcPr>
            <w:tcW w:type="dxa" w:w="8280"/>
            <w:gridSpan w:val="7"/>
          </w:tcPr>
          <w:p>
            <w:r>
              <w:t>Above price already included 5% commercial tax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8352"/>
            <w:gridSpan w:val="7"/>
          </w:tcPr>
          <w:p>
            <w:r>
              <w:t>Above price already included 5% commercial tax</w:t>
            </w:r>
          </w:p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04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648"/>
          </w:tcPr>
          <w:p/>
        </w:tc>
        <w:tc>
          <w:tcPr>
            <w:tcW w:type="dxa" w:w="1800"/>
          </w:tcPr>
          <w:p/>
        </w:tc>
        <w:tc>
          <w:tcPr>
            <w:tcW w:type="dxa" w:w="2376"/>
          </w:tcPr>
          <w:p/>
        </w:tc>
        <w:tc>
          <w:tcPr>
            <w:tcW w:type="dxa" w:w="720"/>
          </w:tcPr>
          <w:p/>
        </w:tc>
        <w:tc>
          <w:tcPr>
            <w:tcW w:type="dxa" w:w="792"/>
          </w:tcPr>
          <w:p/>
        </w:tc>
        <w:tc>
          <w:tcPr>
            <w:tcW w:type="dxa" w:w="936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4752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  <w:tc>
          <w:tcPr>
            <w:tcW w:type="dxa" w:w="72"/>
          </w:tcPr>
          <w:p/>
        </w:tc>
        <w:tc>
          <w:tcPr>
            <w:tcW w:type="dxa" w:w="72"/>
          </w:tcPr>
          <w:p/>
        </w:tc>
        <w:tc>
          <w:tcPr>
            <w:tcW w:type="dxa" w:w="4824"/>
            <w:gridSpan w:val="3"/>
          </w:tcPr>
          <w:p>
            <w:r>
              <w:t>The Buyer  __________________</w:t>
            </w:r>
          </w:p>
        </w:tc>
        <w:tc>
          <w:tcPr>
            <w:tcW w:type="dxa" w:w="720"/>
          </w:tcPr>
          <w:p/>
        </w:tc>
        <w:tc>
          <w:tcPr>
            <w:tcW w:type="dxa" w:w="2808"/>
            <w:gridSpan w:val="3"/>
          </w:tcPr>
          <w:p>
            <w:r>
              <w:t>The Seller  __________________</w:t>
            </w:r>
          </w:p>
        </w:tc>
      </w:tr>
    </w:tbl>
    <w:p>
      <w:r>
        <w:br w:type="page"/>
      </w:r>
    </w:p>
    <w:sectPr w:rsidR="00FC693F" w:rsidRPr="0006063C" w:rsidSect="00034616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