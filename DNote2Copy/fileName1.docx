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DAW THAN WAI</w:t>
            </w:r>
            <w:r>
              <w:br/>
              <w:t>Code : M0500300000087</w:t>
            </w:r>
            <w:r>
              <w:br/>
              <w:t>Address : ANAWYAHTAR ROAD , LANMADAW TOWNSHIP , YANGON</w:t>
            </w:r>
            <w:r>
              <w:br/>
              <w:t>Tel : 01-221724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1469002081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DAW THAN WAI</w:t>
            </w:r>
            <w:r>
              <w:br/>
              <w:t>Code :M0500300000087</w:t>
            </w:r>
            <w:r>
              <w:br/>
              <w:t>Address : ANAWYAHTAR ROAD , LANMADAW TOWNSHIP , YANGON</w:t>
            </w:r>
            <w:r>
              <w:br/>
              <w:t>Tel : 01-221724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1469002081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42000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4668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1.5L 6 SW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21000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2090</w:t>
                  </w:r>
                </w:p>
              </w:tc>
              <w:tc>
                <w:tcPr>
                  <w:tcW w:type="dxa" w:w="2880"/>
                </w:tcPr>
                <w:p>
                  <w:r>
                    <w:t>Sprite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21000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84000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42000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4668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1.5L 6 SW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21000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2090</w:t>
                  </w:r>
                </w:p>
              </w:tc>
              <w:tc>
                <w:tcPr>
                  <w:tcW w:type="dxa" w:w="2880"/>
                </w:tcPr>
                <w:p>
                  <w:r>
                    <w:t>Sprite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21000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84000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HEIN SAT</w:t>
            </w:r>
            <w:r>
              <w:br/>
              <w:t>Code : M0500300000158</w:t>
            </w:r>
            <w:r>
              <w:br/>
              <w:t>Address : 25 10 ST.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33861607201453591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HEIN SAT</w:t>
            </w:r>
            <w:r>
              <w:br/>
              <w:t>Code :M0500300000158</w:t>
            </w:r>
            <w:r>
              <w:br/>
              <w:t>Address : 25 10 ST.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33861607201453591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20600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20600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WIN</w:t>
            </w:r>
            <w:r>
              <w:br/>
              <w:t>Code : M0500300000029</w:t>
            </w:r>
            <w:r>
              <w:br/>
              <w:t>Address : KANAR ROAD , LATHA TOWNSHIP , YANGON</w:t>
            </w:r>
            <w:r>
              <w:br/>
              <w:t>Tel : 01-226614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33861607201456061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WIN</w:t>
            </w:r>
            <w:r>
              <w:br/>
              <w:t>Code :M0500300000029</w:t>
            </w:r>
            <w:r>
              <w:br/>
              <w:t>Address : KANAR ROAD , LATHA TOWNSHIP , YANGON</w:t>
            </w:r>
            <w:r>
              <w:br/>
              <w:t>Tel : 01-226614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33861607201456061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204000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50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204000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204000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50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204000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WIN</w:t>
            </w:r>
            <w:r>
              <w:br/>
              <w:t>Code : M0500300000029</w:t>
            </w:r>
            <w:r>
              <w:br/>
              <w:t>Address : KANAR ROAD , LATHA TOWNSHIP , YANGON</w:t>
            </w:r>
            <w:r>
              <w:br/>
              <w:t>Tel : 01-226614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33861607201456232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WIN</w:t>
            </w:r>
            <w:r>
              <w:br/>
              <w:t>Code :M0500300000029</w:t>
            </w:r>
            <w:r>
              <w:br/>
              <w:t>Address : KANAR ROAD , LATHA TOWNSHIP , YANGON</w:t>
            </w:r>
            <w:r>
              <w:br/>
              <w:t>Tel : 01-226614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33861607201456232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>DRIVER MESSAGE : foc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U TIN MG AYE</w:t>
            </w:r>
            <w:r>
              <w:br/>
              <w:t>Code : M0500300000022</w:t>
            </w:r>
            <w:r>
              <w:br/>
              <w:t>Address : 348,KANAR ROAD , LATHA TOWNSHIP , YANGON</w:t>
            </w:r>
            <w:r>
              <w:br/>
              <w:t>Tel : 01-385226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33861607201457541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U TIN MG AYE</w:t>
            </w:r>
            <w:r>
              <w:br/>
              <w:t>Code :M0500300000022</w:t>
            </w:r>
            <w:r>
              <w:br/>
              <w:t>Address : 348,KANAR ROAD , LATHA TOWNSHIP , YANGON</w:t>
            </w:r>
            <w:r>
              <w:br/>
              <w:t>Tel : 01-385226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33861607201457541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100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100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U TIN MG AYE</w:t>
            </w:r>
            <w:r>
              <w:br/>
              <w:t>Code : M0500300000022</w:t>
            </w:r>
            <w:r>
              <w:br/>
              <w:t>Address : 348,KANAR ROAD , LATHA TOWNSHIP , YANGON</w:t>
            </w:r>
            <w:r>
              <w:br/>
              <w:t>Tel : 01-385226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33861607201458052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U TIN MG AYE</w:t>
            </w:r>
            <w:r>
              <w:br/>
              <w:t>Code :M0500300000022</w:t>
            </w:r>
            <w:r>
              <w:br/>
              <w:t>Address : 348,KANAR ROAD , LATHA TOWNSHIP , YANGON</w:t>
            </w:r>
            <w:r>
              <w:br/>
              <w:t>Tel : 01-385226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33861607201458052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>DRIVER MESSAGE : foc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8160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8160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8160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8160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HTOO KAE`</w:t>
            </w:r>
            <w:r>
              <w:br/>
              <w:t>Code : M0500300000079</w:t>
            </w:r>
            <w:r>
              <w:br/>
              <w:t>Address : 608 CORNER OF 6 STREET &amp; KANNAR ROA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33861607201500101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HTOO KAE`</w:t>
            </w:r>
            <w:r>
              <w:br/>
              <w:t>Code :M0500300000079</w:t>
            </w:r>
            <w:r>
              <w:br/>
              <w:t>Address : 608 CORNER OF 6 STREET &amp; KANNAR ROA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33861607201500101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1030</w:t>
                  </w:r>
                </w:p>
              </w:tc>
              <w:tc>
                <w:tcPr>
                  <w:tcW w:type="dxa" w:w="2880"/>
                </w:tcPr>
                <w:p>
                  <w:r>
                    <w:t>Coke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2030</w:t>
                  </w:r>
                </w:p>
              </w:tc>
              <w:tc>
                <w:tcPr>
                  <w:tcW w:type="dxa" w:w="2880"/>
                </w:tcPr>
                <w:p>
                  <w:r>
                    <w:t>Sprite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26480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1030</w:t>
                  </w:r>
                </w:p>
              </w:tc>
              <w:tc>
                <w:tcPr>
                  <w:tcW w:type="dxa" w:w="2880"/>
                </w:tcPr>
                <w:p>
                  <w:r>
                    <w:t>Coke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2030</w:t>
                  </w:r>
                </w:p>
              </w:tc>
              <w:tc>
                <w:tcPr>
                  <w:tcW w:type="dxa" w:w="2880"/>
                </w:tcPr>
                <w:p>
                  <w:r>
                    <w:t>Sprite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26480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K-MART</w:t>
            </w:r>
            <w:r>
              <w:br/>
              <w:t>Code : M0500300000094</w:t>
            </w:r>
            <w:r>
              <w:br/>
              <w:t>Address : 267 ANAWYAHTAR ROAD , LANMADAW TOWNSHIP , YANGON</w:t>
            </w:r>
            <w:r>
              <w:br/>
              <w:t>Tel : 01-222419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33861607201501271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K-MART</w:t>
            </w:r>
            <w:r>
              <w:br/>
              <w:t>Code :M0500300000094</w:t>
            </w:r>
            <w:r>
              <w:br/>
              <w:t>Address : 267 ANAWYAHTAR ROAD , LANMADAW TOWNSHIP , YANGON</w:t>
            </w:r>
            <w:r>
              <w:br/>
              <w:t>Tel : 01-222419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33861607201501271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21000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8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33360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21000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8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33360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SEIN</w:t>
            </w:r>
            <w:r>
              <w:br/>
              <w:t>Code : M0500300000097</w:t>
            </w:r>
            <w:r>
              <w:br/>
              <w:t>Address : 69 KAI TAN STREET , LANMADAW TOWNSHIP , YANGON</w:t>
            </w:r>
            <w:r>
              <w:br/>
              <w:t>Tel : 01-225922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33861607201503331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SEIN</w:t>
            </w:r>
            <w:r>
              <w:br/>
              <w:t>Code :M0500300000097</w:t>
            </w:r>
            <w:r>
              <w:br/>
              <w:t>Address : 69 KAI TAN STREET , LANMADAW TOWNSHIP , YANGON</w:t>
            </w:r>
            <w:r>
              <w:br/>
              <w:t>Tel : 01-225922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33861607201503331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2122</w:t>
                  </w:r>
                </w:p>
              </w:tc>
              <w:tc>
                <w:tcPr>
                  <w:tcW w:type="dxa" w:w="2880"/>
                </w:tcPr>
                <w:p>
                  <w:r>
                    <w:t>Sprite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5288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26280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2122</w:t>
                  </w:r>
                </w:p>
              </w:tc>
              <w:tc>
                <w:tcPr>
                  <w:tcW w:type="dxa" w:w="2880"/>
                </w:tcPr>
                <w:p>
                  <w:r>
                    <w:t>Sprite 250ml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5288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26280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FAMILY MART</w:t>
            </w:r>
            <w:r>
              <w:br/>
              <w:t>Code : M0500300000100</w:t>
            </w:r>
            <w:r>
              <w:br/>
              <w:t>Address : 705 ANAWYAHTAR ROAD , LANMADAW TOWNSHIP , YANGON</w:t>
            </w:r>
            <w:r>
              <w:br/>
              <w:t>Tel : 01-220561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33861607201506131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FAMILY MART</w:t>
            </w:r>
            <w:r>
              <w:br/>
              <w:t>Code :M0500300000100</w:t>
            </w:r>
            <w:r>
              <w:br/>
              <w:t>Address : 705 ANAWYAHTAR ROAD , LANMADAW TOWNSHIP , YANGON</w:t>
            </w:r>
            <w:r>
              <w:br/>
              <w:t>Tel : 01-220561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33861607201506131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1030</w:t>
                  </w:r>
                </w:p>
              </w:tc>
              <w:tc>
                <w:tcPr>
                  <w:tcW w:type="dxa" w:w="2880"/>
                </w:tcPr>
                <w:p>
                  <w:r>
                    <w:t>Coke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5289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5288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5287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POWER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2090</w:t>
                  </w:r>
                </w:p>
              </w:tc>
              <w:tc>
                <w:tcPr>
                  <w:tcW w:type="dxa" w:w="2880"/>
                </w:tcPr>
                <w:p>
                  <w:r>
                    <w:t>Sprite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8400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9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49920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1030</w:t>
                  </w:r>
                </w:p>
              </w:tc>
              <w:tc>
                <w:tcPr>
                  <w:tcW w:type="dxa" w:w="2880"/>
                </w:tcPr>
                <w:p>
                  <w:r>
                    <w:t>Coke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5289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5288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5287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POWER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2090</w:t>
                  </w:r>
                </w:p>
              </w:tc>
              <w:tc>
                <w:tcPr>
                  <w:tcW w:type="dxa" w:w="2880"/>
                </w:tcPr>
                <w:p>
                  <w:r>
                    <w:t>Sprite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8400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9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49920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FAMILY MART</w:t>
            </w:r>
            <w:r>
              <w:br/>
              <w:t>Code : M0500300000100</w:t>
            </w:r>
            <w:r>
              <w:br/>
              <w:t>Address : 705 ANAWYAHTAR ROAD , LANMADAW TOWNSHIP , YANGON</w:t>
            </w:r>
            <w:r>
              <w:br/>
              <w:t>Tel : 01-220561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33861607201506352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FAMILY MART</w:t>
            </w:r>
            <w:r>
              <w:br/>
              <w:t>Code :M0500300000100</w:t>
            </w:r>
            <w:r>
              <w:br/>
              <w:t>Address : 705 ANAWYAHTAR ROAD , LANMADAW TOWNSHIP , YANGON</w:t>
            </w:r>
            <w:r>
              <w:br/>
              <w:t>Tel : 01-220561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33861607201506352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>DRIVER MESSAGE : foc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NEW WAY</w:t>
            </w:r>
            <w:r>
              <w:br/>
              <w:t>Code : M0500300000110</w:t>
            </w:r>
            <w:r>
              <w:br/>
              <w:t>Address : 91/B ANAWRAHTAR (8) ST.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33861607201508541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NEW WAY</w:t>
            </w:r>
            <w:r>
              <w:br/>
              <w:t>Code :M0500300000110</w:t>
            </w:r>
            <w:r>
              <w:br/>
              <w:t>Address : 91/B ANAWRAHTAR (8) ST.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33861607201508541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PYAE WA</w:t>
            </w:r>
            <w:r>
              <w:br/>
              <w:t>Code : M0500300000125</w:t>
            </w:r>
            <w:r>
              <w:br/>
              <w:t>Address : 97/B (7) ST.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33861607201511241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PYAE WA</w:t>
            </w:r>
            <w:r>
              <w:br/>
              <w:t>Code :M0500300000125</w:t>
            </w:r>
            <w:r>
              <w:br/>
              <w:t>Address : 97/B (7) ST.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33861607201511241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1030</w:t>
                  </w:r>
                </w:p>
              </w:tc>
              <w:tc>
                <w:tcPr>
                  <w:tcW w:type="dxa" w:w="2880"/>
                </w:tcPr>
                <w:p>
                  <w:r>
                    <w:t>Coke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8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46160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1030</w:t>
                  </w:r>
                </w:p>
              </w:tc>
              <w:tc>
                <w:tcPr>
                  <w:tcW w:type="dxa" w:w="2880"/>
                </w:tcPr>
                <w:p>
                  <w:r>
                    <w:t>Coke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8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46160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PYAE WA</w:t>
            </w:r>
            <w:r>
              <w:br/>
              <w:t>Code : M0500300000125</w:t>
            </w:r>
            <w:r>
              <w:br/>
              <w:t>Address : 97/B (7) ST.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33861607201511472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PYAE WA</w:t>
            </w:r>
            <w:r>
              <w:br/>
              <w:t>Code :M0500300000125</w:t>
            </w:r>
            <w:r>
              <w:br/>
              <w:t>Address : 97/B (7) ST.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33861607201511472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>DRIVER MESSAGE : foc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7 ST. TEA</w:t>
            </w:r>
            <w:r>
              <w:br/>
              <w:t>Code : M0500300000108</w:t>
            </w:r>
            <w:r>
              <w:br/>
              <w:t>Address : 271 7 ST,ANAWRAHTAR ST. , LANMADAW TOWNSHIP , YANGON</w:t>
            </w:r>
            <w:r>
              <w:br/>
              <w:t>Tel : 01-223650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33861607201512541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7 ST. TEA</w:t>
            </w:r>
            <w:r>
              <w:br/>
              <w:t>Code :M0500300000108</w:t>
            </w:r>
            <w:r>
              <w:br/>
              <w:t>Address : 271 7 ST,ANAWRAHTAR ST. , LANMADAW TOWNSHIP , YANGON</w:t>
            </w:r>
            <w:r>
              <w:br/>
              <w:t>Tel : 01-223650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33861607201512541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SHWE OAE GYI</w:t>
            </w:r>
            <w:r>
              <w:br/>
              <w:t>Code : M0500300000080</w:t>
            </w:r>
            <w:r>
              <w:br/>
              <w:t>Address : 295 ANAWRAHTAR ROAD , LANMADAW TOWNSHIP , YANGON</w:t>
            </w:r>
            <w:r>
              <w:br/>
              <w:t>Tel : 01-223880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33861607201514091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SHWE OAE GYI</w:t>
            </w:r>
            <w:r>
              <w:br/>
              <w:t>Code :M0500300000080</w:t>
            </w:r>
            <w:r>
              <w:br/>
              <w:t>Address : 295 ANAWRAHTAR ROAD , LANMADAW TOWNSHIP , YANGON</w:t>
            </w:r>
            <w:r>
              <w:br/>
              <w:t>Tel : 01-223880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33861607201514091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1030</w:t>
                  </w:r>
                </w:p>
              </w:tc>
              <w:tc>
                <w:tcPr>
                  <w:tcW w:type="dxa" w:w="2880"/>
                </w:tcPr>
                <w:p>
                  <w:r>
                    <w:t>Coke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13680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1030</w:t>
                  </w:r>
                </w:p>
              </w:tc>
              <w:tc>
                <w:tcPr>
                  <w:tcW w:type="dxa" w:w="2880"/>
                </w:tcPr>
                <w:p>
                  <w:r>
                    <w:t>Coke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13680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MAHAR YANGON</w:t>
            </w:r>
            <w:r>
              <w:br/>
              <w:t>Code : M0500300000098</w:t>
            </w:r>
            <w:r>
              <w:br/>
              <w:t>Address : 126 CONER OF 6 STREET &amp; ANAWYAHATAR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33861607201515571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MAHAR YANGON</w:t>
            </w:r>
            <w:r>
              <w:br/>
              <w:t>Code :M0500300000098</w:t>
            </w:r>
            <w:r>
              <w:br/>
              <w:t>Address : 126 CONER OF 6 STREET &amp; ANAWYAHATAR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33861607201515571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5789</w:t>
                  </w:r>
                </w:p>
              </w:tc>
              <w:tc>
                <w:tcPr>
                  <w:tcW w:type="dxa" w:w="2880"/>
                </w:tcPr>
                <w:p>
                  <w:r>
                    <w:t>Max Cream Soda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13680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5679</w:t>
                  </w:r>
                </w:p>
              </w:tc>
              <w:tc>
                <w:tcPr>
                  <w:tcW w:type="dxa" w:w="2880"/>
                </w:tcPr>
                <w:p>
                  <w:r>
                    <w:t>Max Lychee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1030</w:t>
                  </w:r>
                </w:p>
              </w:tc>
              <w:tc>
                <w:tcPr>
                  <w:tcW w:type="dxa" w:w="2880"/>
                </w:tcPr>
                <w:p>
                  <w:r>
                    <w:t>Coke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2030</w:t>
                  </w:r>
                </w:p>
              </w:tc>
              <w:tc>
                <w:tcPr>
                  <w:tcW w:type="dxa" w:w="2880"/>
                </w:tcPr>
                <w:p>
                  <w:r>
                    <w:t>Sprite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18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92640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5789</w:t>
                  </w:r>
                </w:p>
              </w:tc>
              <w:tc>
                <w:tcPr>
                  <w:tcW w:type="dxa" w:w="2880"/>
                </w:tcPr>
                <w:p>
                  <w:r>
                    <w:t>Max Cream Soda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13680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5679</w:t>
                  </w:r>
                </w:p>
              </w:tc>
              <w:tc>
                <w:tcPr>
                  <w:tcW w:type="dxa" w:w="2880"/>
                </w:tcPr>
                <w:p>
                  <w:r>
                    <w:t>Max Lychee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1030</w:t>
                  </w:r>
                </w:p>
              </w:tc>
              <w:tc>
                <w:tcPr>
                  <w:tcW w:type="dxa" w:w="2880"/>
                </w:tcPr>
                <w:p>
                  <w:r>
                    <w:t>Coke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2030</w:t>
                  </w:r>
                </w:p>
              </w:tc>
              <w:tc>
                <w:tcPr>
                  <w:tcW w:type="dxa" w:w="2880"/>
                </w:tcPr>
                <w:p>
                  <w:r>
                    <w:t>Sprite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18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92640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MAHAR YANGON</w:t>
            </w:r>
            <w:r>
              <w:br/>
              <w:t>Code : M0500300000098</w:t>
            </w:r>
            <w:r>
              <w:br/>
              <w:t>Address : 126 CONER OF 6 STREET &amp; ANAWYAHATAR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33861607201516202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MAHAR YANGON</w:t>
            </w:r>
            <w:r>
              <w:br/>
              <w:t>Code :M0500300000098</w:t>
            </w:r>
            <w:r>
              <w:br/>
              <w:t>Address : 126 CONER OF 6 STREET &amp; ANAWYAHATAR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33861607201516202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>DRIVER MESSAGE : foc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MYA MYA WIN</w:t>
            </w:r>
            <w:r>
              <w:br/>
              <w:t>Code : M0500300000150</w:t>
            </w:r>
            <w:r>
              <w:br/>
              <w:t>Address : 229 ANAWYAHTAR ROAD , LANMADAW TOWNSHIP , YANGON</w:t>
            </w:r>
            <w:r>
              <w:br/>
              <w:t>Tel : 01-227602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33861607201519161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MYA MYA WIN</w:t>
            </w:r>
            <w:r>
              <w:br/>
              <w:t>Code :M0500300000150</w:t>
            </w:r>
            <w:r>
              <w:br/>
              <w:t>Address : 229 ANAWYAHTAR ROAD , LANMADAW TOWNSHIP , YANGON</w:t>
            </w:r>
            <w:r>
              <w:br/>
              <w:t>Tel : 01-227602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33861607201519161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5789</w:t>
                  </w:r>
                </w:p>
              </w:tc>
              <w:tc>
                <w:tcPr>
                  <w:tcW w:type="dxa" w:w="2880"/>
                </w:tcPr>
                <w:p>
                  <w:r>
                    <w:t>Max Cream Soda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5679</w:t>
                  </w:r>
                </w:p>
              </w:tc>
              <w:tc>
                <w:tcPr>
                  <w:tcW w:type="dxa" w:w="2880"/>
                </w:tcPr>
                <w:p>
                  <w:r>
                    <w:t>Max Lychee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1030</w:t>
                  </w:r>
                </w:p>
              </w:tc>
              <w:tc>
                <w:tcPr>
                  <w:tcW w:type="dxa" w:w="2880"/>
                </w:tcPr>
                <w:p>
                  <w:r>
                    <w:t>Coke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7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42040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5789</w:t>
                  </w:r>
                </w:p>
              </w:tc>
              <w:tc>
                <w:tcPr>
                  <w:tcW w:type="dxa" w:w="2880"/>
                </w:tcPr>
                <w:p>
                  <w:r>
                    <w:t>Max Cream Soda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5679</w:t>
                  </w:r>
                </w:p>
              </w:tc>
              <w:tc>
                <w:tcPr>
                  <w:tcW w:type="dxa" w:w="2880"/>
                </w:tcPr>
                <w:p>
                  <w:r>
                    <w:t>Max Lychee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1030</w:t>
                  </w:r>
                </w:p>
              </w:tc>
              <w:tc>
                <w:tcPr>
                  <w:tcW w:type="dxa" w:w="2880"/>
                </w:tcPr>
                <w:p>
                  <w:r>
                    <w:t>Coke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7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42040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MYA MYA WIN</w:t>
            </w:r>
            <w:r>
              <w:br/>
              <w:t>Code : M0500300000150</w:t>
            </w:r>
            <w:r>
              <w:br/>
              <w:t>Address : 229 ANAWYAHTAR ROAD , LANMADAW TOWNSHIP , YANGON</w:t>
            </w:r>
            <w:r>
              <w:br/>
              <w:t>Tel : 01-227602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33861607201519342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MYA MYA WIN</w:t>
            </w:r>
            <w:r>
              <w:br/>
              <w:t>Code :M0500300000150</w:t>
            </w:r>
            <w:r>
              <w:br/>
              <w:t>Address : 229 ANAWYAHTAR ROAD , LANMADAW TOWNSHIP , YANGON</w:t>
            </w:r>
            <w:r>
              <w:br/>
              <w:t>Tel : 01-227602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33861607201519342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>DRIVER MESSAGE : foc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SI CHAT</w:t>
            </w:r>
            <w:r>
              <w:br/>
              <w:t>Code : M0500300000130</w:t>
            </w:r>
            <w:r>
              <w:br/>
              <w:t>Address : 92 ANAWRAHTAR ROAD(HLEDAN) , LANMADAW TOWNSHIP , YANGON</w:t>
            </w:r>
            <w:r>
              <w:br/>
              <w:t>Tel : 01-217105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33861607201521521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SI CHAT</w:t>
            </w:r>
            <w:r>
              <w:br/>
              <w:t>Code :M0500300000130</w:t>
            </w:r>
            <w:r>
              <w:br/>
              <w:t>Address : 92 ANAWRAHTAR ROAD(HLEDAN) , LANMADAW TOWNSHIP , YANGON</w:t>
            </w:r>
            <w:r>
              <w:br/>
              <w:t>Tel : 01-217105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33861607201521521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1030</w:t>
                  </w:r>
                </w:p>
              </w:tc>
              <w:tc>
                <w:tcPr>
                  <w:tcW w:type="dxa" w:w="2880"/>
                </w:tcPr>
                <w:p>
                  <w:r>
                    <w:t>Coke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7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35200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1030</w:t>
                  </w:r>
                </w:p>
              </w:tc>
              <w:tc>
                <w:tcPr>
                  <w:tcW w:type="dxa" w:w="2880"/>
                </w:tcPr>
                <w:p>
                  <w:r>
                    <w:t>Coke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7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35200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T-TOP</w:t>
            </w:r>
            <w:r>
              <w:br/>
              <w:t>Code : M0500300000132</w:t>
            </w:r>
            <w:r>
              <w:br/>
              <w:t>Address : 82 ANAWRAHTAR ROAD(HLEDAN)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33861607201523051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T-TOP</w:t>
            </w:r>
            <w:r>
              <w:br/>
              <w:t>Code :M0500300000132</w:t>
            </w:r>
            <w:r>
              <w:br/>
              <w:t>Address : 82 ANAWRAHTAR ROAD(HLEDAN)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33861607201523051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18960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18960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EI THAE</w:t>
            </w:r>
            <w:r>
              <w:br/>
              <w:t>Code : M0500300000195</w:t>
            </w:r>
            <w:r>
              <w:br/>
              <w:t>Address : GROUND FLOOR, HLAWE DERN ST.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33861607201524441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EI THAE</w:t>
            </w:r>
            <w:r>
              <w:br/>
              <w:t>Code :M0500300000195</w:t>
            </w:r>
            <w:r>
              <w:br/>
              <w:t>Address : GROUND FLOOR, HLAWE DERN ST.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33861607201524441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8400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12520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1108</w:t>
                  </w:r>
                </w:p>
              </w:tc>
              <w:tc>
                <w:tcPr>
                  <w:tcW w:type="dxa" w:w="2880"/>
                </w:tcPr>
                <w:p>
                  <w:r>
                    <w:t>Coke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8400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12520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EVER</w:t>
            </w:r>
            <w:r>
              <w:br/>
              <w:t>Code : M0500300000135</w:t>
            </w:r>
            <w:r>
              <w:br/>
              <w:t>Address : 237 ANAWRAHTAR ROAD(12 ST.) , LANMADAW TOWNSHIP , YANGON</w:t>
            </w:r>
            <w:r>
              <w:br/>
              <w:t>Tel : 01-223621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33861607201526121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EVER</w:t>
            </w:r>
            <w:r>
              <w:br/>
              <w:t>Code :M0500300000135</w:t>
            </w:r>
            <w:r>
              <w:br/>
              <w:t>Address : 237 ANAWRAHTAR ROAD(12 ST.) , LANMADAW TOWNSHIP , YANGON</w:t>
            </w:r>
            <w:r>
              <w:br/>
              <w:t>Tel : 01-223621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33861607201526121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1030</w:t>
                  </w:r>
                </w:p>
              </w:tc>
              <w:tc>
                <w:tcPr>
                  <w:tcW w:type="dxa" w:w="2880"/>
                </w:tcPr>
                <w:p>
                  <w:r>
                    <w:t>Coke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5661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Lychee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7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40680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1030</w:t>
                  </w:r>
                </w:p>
              </w:tc>
              <w:tc>
                <w:tcPr>
                  <w:tcW w:type="dxa" w:w="2880"/>
                </w:tcPr>
                <w:p>
                  <w:r>
                    <w:t>Coke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5661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Lychee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7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40680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EVER</w:t>
            </w:r>
            <w:r>
              <w:br/>
              <w:t>Code : M0500300000135</w:t>
            </w:r>
            <w:r>
              <w:br/>
              <w:t>Address : 237 ANAWRAHTAR ROAD(12 ST.) , LANMADAW TOWNSHIP , YANGON</w:t>
            </w:r>
            <w:r>
              <w:br/>
              <w:t>Tel : 01-223621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33861607201526342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EVER</w:t>
            </w:r>
            <w:r>
              <w:br/>
              <w:t>Code :M0500300000135</w:t>
            </w:r>
            <w:r>
              <w:br/>
              <w:t>Address : 237 ANAWRAHTAR ROAD(12 ST.) , LANMADAW TOWNSHIP , YANGON</w:t>
            </w:r>
            <w:r>
              <w:br/>
              <w:t>Tel : 01-223621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33861607201526342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>DRIVER MESSAGE : foc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YUZANA</w:t>
            </w:r>
            <w:r>
              <w:br/>
              <w:t>Code : M0500300000177</w:t>
            </w:r>
            <w:r>
              <w:br/>
              <w:t>Address : 800 12 ST, ANAWRAHTAR ST.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33861607201527401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YUZANA</w:t>
            </w:r>
            <w:r>
              <w:br/>
              <w:t>Code :M0500300000177</w:t>
            </w:r>
            <w:r>
              <w:br/>
              <w:t>Address : 800 12 ST, ANAWRAHTAR ST.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33861607201527401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5661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Lychee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8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32960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5661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Lychee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8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32960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U HLA MYINT</w:t>
            </w:r>
            <w:r>
              <w:br/>
              <w:t>Code : M0500300000167</w:t>
            </w:r>
            <w:r>
              <w:br/>
              <w:t>Address : 96 HLE` DAN ST. , LANMADAW TOWNSHIP , YANGON</w:t>
            </w:r>
            <w:r>
              <w:br/>
              <w:t>Tel : 01-224410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33861607201529041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U HLA MYINT</w:t>
            </w:r>
            <w:r>
              <w:br/>
              <w:t>Code :M0500300000167</w:t>
            </w:r>
            <w:r>
              <w:br/>
              <w:t>Address : 96 HLE` DAN ST. , LANMADAW TOWNSHIP , YANGON</w:t>
            </w:r>
            <w:r>
              <w:br/>
              <w:t>Tel : 01-224410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33861607201529041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5287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POWER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26680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5287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POWER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26680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U HLA MYINT</w:t>
            </w:r>
            <w:r>
              <w:br/>
              <w:t>Code : M0500300000167</w:t>
            </w:r>
            <w:r>
              <w:br/>
              <w:t>Address : 96 HLE` DAN ST. , LANMADAW TOWNSHIP , YANGON</w:t>
            </w:r>
            <w:r>
              <w:br/>
              <w:t>Tel : 01-224410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33861607201529252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U HLA MYINT</w:t>
            </w:r>
            <w:r>
              <w:br/>
              <w:t>Code :M0500300000167</w:t>
            </w:r>
            <w:r>
              <w:br/>
              <w:t>Address : 96 HLE` DAN ST. , LANMADAW TOWNSHIP , YANGON</w:t>
            </w:r>
            <w:r>
              <w:br/>
              <w:t>Tel : 01-224410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33861607201529252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>DRIVER MESSAGE : foc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CHERRY MAN</w:t>
            </w:r>
            <w:r>
              <w:br/>
              <w:t>Code : M0500300000021</w:t>
            </w:r>
            <w:r>
              <w:br/>
              <w:t>Address : LATHA ST. , LATHA TOWNSHIP , YANGON</w:t>
            </w:r>
            <w:r>
              <w:br/>
              <w:t>Tel : 01-389705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33861607201530501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CHERRY MAN</w:t>
            </w:r>
            <w:r>
              <w:br/>
              <w:t>Code :M0500300000021</w:t>
            </w:r>
            <w:r>
              <w:br/>
              <w:t>Address : LATHA ST. , LATHA TOWNSHIP , YANGON</w:t>
            </w:r>
            <w:r>
              <w:br/>
              <w:t>Tel : 01-389705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33861607201530501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2145</w:t>
                  </w:r>
                </w:p>
              </w:tc>
              <w:tc>
                <w:tcPr>
                  <w:tcW w:type="dxa" w:w="2880"/>
                </w:tcPr>
                <w:p>
                  <w:r>
                    <w:t>Sprite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88800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2145</w:t>
                  </w:r>
                </w:p>
              </w:tc>
              <w:tc>
                <w:tcPr>
                  <w:tcW w:type="dxa" w:w="2880"/>
                </w:tcPr>
                <w:p>
                  <w:r>
                    <w:t>Sprite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88800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CHERRY MAN</w:t>
            </w:r>
            <w:r>
              <w:br/>
              <w:t>Code : M0500300000021</w:t>
            </w:r>
            <w:r>
              <w:br/>
              <w:t>Address : LATHA ST. , LATHA TOWNSHIP , YANGON</w:t>
            </w:r>
            <w:r>
              <w:br/>
              <w:t>Tel : 01-389705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33861607201531052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CHERRY MAN</w:t>
            </w:r>
            <w:r>
              <w:br/>
              <w:t>Code :M0500300000021</w:t>
            </w:r>
            <w:r>
              <w:br/>
              <w:t>Address : LATHA ST. , LATHA TOWNSHIP , YANGON</w:t>
            </w:r>
            <w:r>
              <w:br/>
              <w:t>Tel : 01-389705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33861607201531052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>DRIVER MESSAGE : foc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KAUNG SAT</w:t>
            </w:r>
            <w:r>
              <w:br/>
              <w:t>Code : M0500300000104</w:t>
            </w:r>
            <w:r>
              <w:br/>
              <w:t>Address : 604 KANAR ROAD , LANMADAW TOWNSHIP , YANGON</w:t>
            </w:r>
            <w:r>
              <w:br/>
              <w:t>Tel : 01-210475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33861607201532261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KAUNG SAT</w:t>
            </w:r>
            <w:r>
              <w:br/>
              <w:t>Code :M0500300000104</w:t>
            </w:r>
            <w:r>
              <w:br/>
              <w:t>Address : 604 KANAR ROAD , LANMADAW TOWNSHIP , YANGON</w:t>
            </w:r>
            <w:r>
              <w:br/>
              <w:t>Tel : 01-210475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33861607201532261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27920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27920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KAUNG SAT</w:t>
            </w:r>
            <w:r>
              <w:br/>
              <w:t>Code : M0500300000104</w:t>
            </w:r>
            <w:r>
              <w:br/>
              <w:t>Address : 604 KANAR ROAD , LANMADAW TOWNSHIP , YANGON</w:t>
            </w:r>
            <w:r>
              <w:br/>
              <w:t>Tel : 01-210475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33861607201532462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KAUNG SAT</w:t>
            </w:r>
            <w:r>
              <w:br/>
              <w:t>Code :M0500300000104</w:t>
            </w:r>
            <w:r>
              <w:br/>
              <w:t>Address : 604 KANAR ROAD , LANMADAW TOWNSHIP , YANGON</w:t>
            </w:r>
            <w:r>
              <w:br/>
              <w:t>Tel : 01-210475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33861607201532462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>DRIVER MESSAGE : foc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NAN THEIN</w:t>
            </w:r>
            <w:r>
              <w:br/>
              <w:t>Code : M0500300000102</w:t>
            </w:r>
            <w:r>
              <w:br/>
              <w:t>Address : 588 KANAR ROAD , LANMADAW TOWNSHIP , YANGON</w:t>
            </w:r>
            <w:r>
              <w:br/>
              <w:t>Tel : 01-222365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33861607201534421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NAN THEIN</w:t>
            </w:r>
            <w:r>
              <w:br/>
              <w:t>Code :M0500300000102</w:t>
            </w:r>
            <w:r>
              <w:br/>
              <w:t>Address : 588 KANAR ROAD , LANMADAW TOWNSHIP , YANGON</w:t>
            </w:r>
            <w:r>
              <w:br/>
              <w:t>Tel : 01-222365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33861607201534421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5287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POWER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5760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5760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5287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POWER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5760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5760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SUMMER</w:t>
            </w:r>
            <w:r>
              <w:br/>
              <w:t>Code : M0500300000144</w:t>
            </w:r>
            <w:r>
              <w:br/>
              <w:t>Address : 94 LANE THIT STREET , LANMADAW TOWNSHIP , YANGON</w:t>
            </w:r>
            <w:r>
              <w:br/>
              <w:t>Tel : 01-222633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33861607201536211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SUMMER</w:t>
            </w:r>
            <w:r>
              <w:br/>
              <w:t>Code :M0500300000144</w:t>
            </w:r>
            <w:r>
              <w:br/>
              <w:t>Address : 94 LANE THIT STREET , LANMADAW TOWNSHIP , YANGON</w:t>
            </w:r>
            <w:r>
              <w:br/>
              <w:t>Tel : 01-222633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33861607201536211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5661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Lychee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56760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5661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Lychee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56760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SUMMER</w:t>
            </w:r>
            <w:r>
              <w:br/>
              <w:t>Code : M0500300000144</w:t>
            </w:r>
            <w:r>
              <w:br/>
              <w:t>Address : 94 LANE THIT STREET , LANMADAW TOWNSHIP , YANGON</w:t>
            </w:r>
            <w:r>
              <w:br/>
              <w:t>Tel : 01-222633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33861607201536322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SUMMER</w:t>
            </w:r>
            <w:r>
              <w:br/>
              <w:t>Code :M0500300000144</w:t>
            </w:r>
            <w:r>
              <w:br/>
              <w:t>Address : 94 LANE THIT STREET , LANMADAW TOWNSHIP , YANGON</w:t>
            </w:r>
            <w:r>
              <w:br/>
              <w:t>Tel : 01-222633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33861607201536322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>DRIVER MESSAGE : foc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BEHS-2 LATHA</w:t>
            </w:r>
            <w:r>
              <w:br/>
              <w:t>Code : M0500300000057</w:t>
            </w:r>
            <w:r>
              <w:br/>
              <w:t>Address : BOJYOKE ROAD , LATHA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33861607201544491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BEHS-2 LATHA</w:t>
            </w:r>
            <w:r>
              <w:br/>
              <w:t>Code :M0500300000057</w:t>
            </w:r>
            <w:r>
              <w:br/>
              <w:t>Address : BOJYOKE ROAD , LATHA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33861607201544491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5789</w:t>
                  </w:r>
                </w:p>
              </w:tc>
              <w:tc>
                <w:tcPr>
                  <w:tcW w:type="dxa" w:w="2880"/>
                </w:tcPr>
                <w:p>
                  <w:r>
                    <w:t>Max Cream Soda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3960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19800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3960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19800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5679</w:t>
                  </w:r>
                </w:p>
              </w:tc>
              <w:tc>
                <w:tcPr>
                  <w:tcW w:type="dxa" w:w="2880"/>
                </w:tcPr>
                <w:p>
                  <w:r>
                    <w:t>Max Lychee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3960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19800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3960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19800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3960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118800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50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198000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5789</w:t>
                  </w:r>
                </w:p>
              </w:tc>
              <w:tc>
                <w:tcPr>
                  <w:tcW w:type="dxa" w:w="2880"/>
                </w:tcPr>
                <w:p>
                  <w:r>
                    <w:t>Max Cream Soda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3960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19800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3960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19800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5679</w:t>
                  </w:r>
                </w:p>
              </w:tc>
              <w:tc>
                <w:tcPr>
                  <w:tcW w:type="dxa" w:w="2880"/>
                </w:tcPr>
                <w:p>
                  <w:r>
                    <w:t>Max Lychee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3960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19800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3960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19800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3960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118800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50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198000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BEHS (4) AHLONE</w:t>
            </w:r>
            <w:r>
              <w:br/>
              <w:t>Code : M0500300000111</w:t>
            </w:r>
            <w:r>
              <w:br/>
              <w:t>Address : BAHO ST.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33861607201607361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BEHS (4) AHLONE</w:t>
            </w:r>
            <w:r>
              <w:br/>
              <w:t>Code :M0500300000111</w:t>
            </w:r>
            <w:r>
              <w:br/>
              <w:t>Address : BAHO ST.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33861607201607361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4608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550ML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26240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4608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550ML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26240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BEHS (4) AHLONE</w:t>
            </w:r>
            <w:r>
              <w:br/>
              <w:t>Code : M0500300000111</w:t>
            </w:r>
            <w:r>
              <w:br/>
              <w:t>Address : BAHO ST.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33861607201611302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BEHS (4) AHLONE</w:t>
            </w:r>
            <w:r>
              <w:br/>
              <w:t>Code :M0500300000111</w:t>
            </w:r>
            <w:r>
              <w:br/>
              <w:t>Address : BAHO ST.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33861607201611302</w:t>
            </w:r>
            <w:r>
              <w:br/>
              <w:t>Delivery Date : 21.07.16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>DRIVER MESSAGE : foc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4608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550ML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4608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550ML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sectPr w:rsidR="00FC693F" w:rsidRPr="0006063C" w:rsidSect="00034616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