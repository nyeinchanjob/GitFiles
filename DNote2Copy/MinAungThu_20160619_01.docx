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KAUNG YADANAR</w:t>
            </w:r>
            <w:r>
              <w:br/>
              <w:t>Code : M2530390038096</w:t>
            </w:r>
            <w:r>
              <w:br/>
              <w:t>Address : 47 "YGN-MDY RD,INFRONT OF UNIVERSIT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44081606181554161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KAUNG YADANAR</w:t>
            </w:r>
            <w:r>
              <w:br/>
              <w:t>Code :M2530390038096</w:t>
            </w:r>
            <w:r>
              <w:br/>
              <w:t>Address : 47 "YGN-MDY RD,INFRONT OF UNIVERSIT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44081606181554161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3384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3384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8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40320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3384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3384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8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40320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KA BYAR NAT THAMEE</w:t>
            </w:r>
            <w:r>
              <w:br/>
              <w:t>Code : M2530390038095</w:t>
            </w:r>
            <w:r>
              <w:br/>
              <w:t>Address : 45 "YGN-MDY RD,INFRONT OF UNIVERSI</w:t>
            </w:r>
            <w:r>
              <w:br/>
              <w:t>Tel : 052-2230732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44081606181556081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KA BYAR NAT THAMEE</w:t>
            </w:r>
            <w:r>
              <w:br/>
              <w:t>Code :M2530390038095</w:t>
            </w:r>
            <w:r>
              <w:br/>
              <w:t>Address : 45 "YGN-MDY RD,INFRONT OF UNIVERSI</w:t>
            </w:r>
            <w:r>
              <w:br/>
              <w:t>Tel : 052-2230732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44081606181556081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3384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2122</w:t>
                  </w:r>
                </w:p>
              </w:tc>
              <w:tc>
                <w:tcPr>
                  <w:tcW w:type="dxa" w:w="3384"/>
                </w:tcPr>
                <w:p>
                  <w:r>
                    <w:t>Sprite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31680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3384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2122</w:t>
                  </w:r>
                </w:p>
              </w:tc>
              <w:tc>
                <w:tcPr>
                  <w:tcW w:type="dxa" w:w="3384"/>
                </w:tcPr>
                <w:p>
                  <w:r>
                    <w:t>Sprite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31680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MINGALARBAR</w:t>
            </w:r>
            <w:r>
              <w:br/>
              <w:t>Code : M2530390038117</w:t>
            </w:r>
            <w:r>
              <w:br/>
              <w:t>Address : A/2 UNIVERSITY COMPOUND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44081606181558341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MINGALARBAR</w:t>
            </w:r>
            <w:r>
              <w:br/>
              <w:t>Code :M2530390038117</w:t>
            </w:r>
            <w:r>
              <w:br/>
              <w:t>Address : A/2 UNIVERSITY COMPOUND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44081606181558341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3384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29280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3384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29280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44081606181559421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44081606181559421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>DRIVER MESSAGE : Win YaTaNar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DRIVER MESSAGE : Win YaTaNar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3384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29280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3384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29280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WIN YADANAR -2</w:t>
            </w:r>
            <w:r>
              <w:br/>
              <w:t>Code : M2530390038113</w:t>
            </w:r>
            <w:r>
              <w:br/>
              <w:t>Address : G UNIVERSITY COMPOUND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44081606181600541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WIN YADANAR -2</w:t>
            </w:r>
            <w:r>
              <w:br/>
              <w:t>Code :M2530390038113</w:t>
            </w:r>
            <w:r>
              <w:br/>
              <w:t>Address : G UNIVERSITY COMPOUND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44081606181600541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NILAR YOMA</w:t>
            </w:r>
            <w:r>
              <w:br/>
              <w:t>Code : M2530390038106</w:t>
            </w:r>
            <w:r>
              <w:br/>
              <w:t>Address : 510 "YGN - MDY ROAD , NEAR TOLL GAT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44081606181602251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NILAR YOMA</w:t>
            </w:r>
            <w:r>
              <w:br/>
              <w:t>Code :M2530390038106</w:t>
            </w:r>
            <w:r>
              <w:br/>
              <w:t>Address : 510 "YGN - MDY ROAD , NEAR TOLL GAT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44081606181602251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3384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2145</w:t>
                  </w:r>
                </w:p>
              </w:tc>
              <w:tc>
                <w:tcPr>
                  <w:tcW w:type="dxa" w:w="3384"/>
                </w:tcPr>
                <w:p>
                  <w:r>
                    <w:t>Sprite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47120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3384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2145</w:t>
                  </w:r>
                </w:p>
              </w:tc>
              <w:tc>
                <w:tcPr>
                  <w:tcW w:type="dxa" w:w="3384"/>
                </w:tcPr>
                <w:p>
                  <w:r>
                    <w:t>Sprite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47120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TTM</w:t>
            </w:r>
            <w:r>
              <w:br/>
              <w:t>Code : M2530390037987</w:t>
            </w:r>
            <w:r>
              <w:br/>
              <w:t>Address : 11 "YGN-MDY RD, NYAUNG INN VILLAGE"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44081606181604021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TTM</w:t>
            </w:r>
            <w:r>
              <w:br/>
              <w:t>Code :M2530390037987</w:t>
            </w:r>
            <w:r>
              <w:br/>
              <w:t>Address : 11 "YGN-MDY RD, NYAUNG INN VILLAGE"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44081606181604021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3384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14040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1108</w:t>
                  </w:r>
                </w:p>
              </w:tc>
              <w:tc>
                <w:tcPr>
                  <w:tcW w:type="dxa" w:w="3384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14040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GREAT ONE</w:t>
            </w:r>
            <w:r>
              <w:br/>
              <w:t>Code : M2530390038120</w:t>
            </w:r>
            <w:r>
              <w:br/>
              <w:t>Address : A/5 UNIVERSITY COMPOUND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44081606181605151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GREAT ONE</w:t>
            </w:r>
            <w:r>
              <w:br/>
              <w:t>Code :M2530390038120</w:t>
            </w:r>
            <w:r>
              <w:br/>
              <w:t>Address : A/5 UNIVERSITY COMPOUND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44081606181605151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>DRIVER MESSAGE : Nwae (Tike kyee street)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DRIVER MESSAGE : Nwae (Tike kyee street)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3384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19960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3384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19960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44081606181608141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44081606181608141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>DRIVER MESSAGE : Young Gyi Oo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DRIVER MESSAGE : Young Gyi Oo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3384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29280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3384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29280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AYE YAR AYE GYAUNG</w:t>
            </w:r>
            <w:r>
              <w:br/>
              <w:t>Code : M2530390037996</w:t>
            </w:r>
            <w:r>
              <w:br/>
              <w:t>Address : 39 "YGN-MDY RD, NYAUNG INN VILLAGE"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44081606181609391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AYE YAR AYE GYAUNG</w:t>
            </w:r>
            <w:r>
              <w:br/>
              <w:t>Code :M2530390037996</w:t>
            </w:r>
            <w:r>
              <w:br/>
              <w:t>Address : 39 "YGN-MDY RD, NYAUNG INN VILLAGE"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44081606181609391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3384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20560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3384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20560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44081606181611111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44081606181611111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>DRIVER MESSAGE : Shwe Shan Lay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DRIVER MESSAGE : Shwe Shan Lay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2145</w:t>
                  </w:r>
                </w:p>
              </w:tc>
              <w:tc>
                <w:tcPr>
                  <w:tcW w:type="dxa" w:w="3384"/>
                </w:tcPr>
                <w:p>
                  <w:r>
                    <w:t>Sprite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2145</w:t>
                  </w:r>
                </w:p>
              </w:tc>
              <w:tc>
                <w:tcPr>
                  <w:tcW w:type="dxa" w:w="3384"/>
                </w:tcPr>
                <w:p>
                  <w:r>
                    <w:t>Sprite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44081606181612421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44081606181612421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>DRIVER MESSAGE : Hla Myat (myoe Shount lan)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DRIVER MESSAGE : Hla Myat (myoe Shount lan)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3384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1274</w:t>
                  </w:r>
                </w:p>
              </w:tc>
              <w:tc>
                <w:tcPr>
                  <w:tcW w:type="dxa" w:w="3384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44081606181616501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44081606181616501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>DRIVER MESSAGE : Shwe Myint Mo (Myo Shount Lan)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DRIVER MESSAGE : Shwe Myint Mo (Myo Shount Lan)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5179</w:t>
                  </w:r>
                </w:p>
              </w:tc>
              <w:tc>
                <w:tcPr>
                  <w:tcW w:type="dxa" w:w="3384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3009</w:t>
                  </w:r>
                </w:p>
              </w:tc>
              <w:tc>
                <w:tcPr>
                  <w:tcW w:type="dxa" w:w="3384"/>
                </w:tcPr>
                <w:p>
                  <w:r>
                    <w:t>Fanta Orange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65200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5179</w:t>
                  </w:r>
                </w:p>
              </w:tc>
              <w:tc>
                <w:tcPr>
                  <w:tcW w:type="dxa" w:w="3384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5761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5661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3009</w:t>
                  </w:r>
                </w:p>
              </w:tc>
              <w:tc>
                <w:tcPr>
                  <w:tcW w:type="dxa" w:w="3384"/>
                </w:tcPr>
                <w:p>
                  <w:r>
                    <w:t>Fanta Orange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7306</w:t>
                  </w:r>
                </w:p>
              </w:tc>
              <w:tc>
                <w:tcPr>
                  <w:tcW w:type="dxa" w:w="3384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65200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44081606181618221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44081606181618221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>DRIVER MESSAGE : Shwe Myint Mo (F.O.C)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DRIVER MESSAGE : Shwe Myint Mo (F.O.C)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3384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3384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44081606181620371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44081606181620371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>DRIVER MESSAGE : Kaung Kaung (Pin Se)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DRIVER MESSAGE : Kaung Kaung (Pin Se)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3384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246800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3384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246800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44081606181623191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44081606181623191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>DRIVER MESSAGE : Kaung Kaung (F.O.C)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DRIVER MESSAGE : Kaung Kaung (F.O.C)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3384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13560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4601</w:t>
                  </w:r>
                </w:p>
              </w:tc>
              <w:tc>
                <w:tcPr>
                  <w:tcW w:type="dxa" w:w="3384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13560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44081606181625021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44081606181625021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>DRIVER MESSAGE : Han Win Aung (Kyte pon)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DRIVER MESSAGE : Han Win Aung (Kyte pon)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3384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3384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18320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5161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5011</w:t>
                  </w:r>
                </w:p>
              </w:tc>
              <w:tc>
                <w:tcPr>
                  <w:tcW w:type="dxa" w:w="3384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3384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1421</w:t>
                  </w:r>
                </w:p>
              </w:tc>
              <w:tc>
                <w:tcPr>
                  <w:tcW w:type="dxa" w:w="3384"/>
                </w:tcPr>
                <w:p>
                  <w:r>
                    <w:t>Coke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18320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34"/>
        <w:gridCol w:w="1080"/>
        <w:gridCol w:w="2880"/>
        <w:gridCol w:w="720"/>
        <w:gridCol w:w="792"/>
        <w:gridCol w:w="936"/>
        <w:gridCol w:w="1080"/>
        <w:gridCol w:w="144"/>
        <w:gridCol w:w="144"/>
        <w:gridCol w:w="634"/>
        <w:gridCol w:w="1080"/>
        <w:gridCol w:w="2880"/>
        <w:gridCol w:w="720"/>
        <w:gridCol w:w="792"/>
        <w:gridCol w:w="936"/>
        <w:gridCol w:w="1080"/>
      </w:tblGrid>
      <w:tr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  <w:r>
              <w:br/>
              <w:t xml:space="preserve">Tel : 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 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44081606181626091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  <w:r>
              <w:br/>
              <w:t xml:space="preserve">Tel : 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1714"/>
            <w:gridSpan w:val="2"/>
          </w:tcPr>
          <w:p>
            <w:r>
              <w:t>U TUN WIN AUNG</w:t>
            </w:r>
            <w:r>
              <w:br/>
              <w:t>129/B TAPIN SHWE HTEE RD, 4th BAGO TOWNSHIP MON</w:t>
            </w:r>
          </w:p>
        </w:tc>
        <w:tc>
          <w:tcPr>
            <w:tcW w:type="dxa" w:w="2880"/>
          </w:tcPr>
          <w:p>
            <w:r>
              <w:t xml:space="preserve">Customer Name : </w:t>
            </w:r>
            <w:r>
              <w:t>Generic</w:t>
            </w:r>
            <w:r>
              <w:br/>
              <w:t>Code :M2530390030001</w:t>
            </w:r>
            <w:r>
              <w:br/>
              <w:t>Address : Generic Address</w:t>
            </w:r>
            <w:r>
              <w:br/>
              <w:t>Tel : 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44081606181626091</w:t>
            </w:r>
            <w:r>
              <w:br/>
              <w:t>Delivery Date : 19.06.16</w:t>
            </w:r>
            <w:r>
              <w:br/>
              <w:t>Geo Code : M01AC</w:t>
            </w:r>
            <w:r>
              <w:br/>
              <w:t>Sales Rep Name : MIn Aung Thu</w:t>
            </w:r>
          </w:p>
        </w:tc>
      </w:tr>
      <w:tr>
        <w:tc>
          <w:tcPr>
            <w:tcW w:type="dxa" w:w="8122"/>
            <w:gridSpan w:val="7"/>
          </w:tcPr>
          <w:p>
            <w:r>
              <w:t>DRIVER MESSAGE : Pan Young (kyte pon)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DRIVER MESSAGE : Pan Young (kyte pon)</w:t>
            </w:r>
          </w:p>
        </w:tc>
      </w:tr>
      <w:tr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3384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</w:tbl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34"/>
              <w:gridCol w:w="3384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3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3384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>
                    <w:t>4297</w:t>
                  </w:r>
                </w:p>
              </w:tc>
              <w:tc>
                <w:tcPr>
                  <w:tcW w:type="dxa" w:w="3384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34"/>
                </w:tcPr>
                <w:p>
                  <w:r/>
                </w:p>
              </w:tc>
              <w:tc>
                <w:tcPr>
                  <w:tcW w:type="dxa" w:w="3384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</w:tbl>
          <w:p/>
        </w:tc>
      </w:tr>
      <w:tr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812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634"/>
          </w:tcPr>
          <w:p/>
        </w:tc>
        <w:tc>
          <w:tcPr>
            <w:tcW w:type="dxa" w:w="1080"/>
          </w:tcPr>
          <w:p/>
        </w:tc>
        <w:tc>
          <w:tcPr>
            <w:tcW w:type="dxa" w:w="2880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144"/>
          </w:tcPr>
          <w:p/>
        </w:tc>
        <w:tc>
          <w:tcPr>
            <w:tcW w:type="dxa" w:w="144"/>
          </w:tcPr>
          <w:p/>
        </w:tc>
        <w:tc>
          <w:tcPr>
            <w:tcW w:type="dxa" w:w="459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sectPr w:rsidR="00FC693F" w:rsidRPr="0006063C" w:rsidSect="00034616">
      <w:pgSz w:w="16838" w:h="11906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