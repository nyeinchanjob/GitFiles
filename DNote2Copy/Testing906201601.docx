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KAUNG YADANAR</w:t>
            </w:r>
            <w:r>
              <w:br/>
              <w:t>Code : M2530390038096</w:t>
            </w:r>
            <w:r>
              <w:br/>
              <w:t>Address : 47 "YGN-MDY RD,INFRONT OF UNIVERSIT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44081606181554161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KAUNG YADANAR</w:t>
            </w:r>
            <w:r>
              <w:br/>
              <w:t>Code :M2530390038096</w:t>
            </w:r>
            <w:r>
              <w:br/>
              <w:t>Address : 47 "YGN-MDY RD,INFRONT OF UNIVERSIT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44081606181554161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40320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40320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KA BYAR NAT THAMEE</w:t>
            </w:r>
            <w:r>
              <w:br/>
              <w:t>Code : M2530390038095</w:t>
            </w:r>
            <w:r>
              <w:br/>
              <w:t>Address : 45 "YGN-MDY RD,INFRONT OF UNIVERSI</w:t>
            </w:r>
            <w:r>
              <w:br/>
              <w:t>Tel : 052-2230732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44081606181556081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KA BYAR NAT THAMEE</w:t>
            </w:r>
            <w:r>
              <w:br/>
              <w:t>Code :M2530390038095</w:t>
            </w:r>
            <w:r>
              <w:br/>
              <w:t>Address : 45 "YGN-MDY RD,INFRONT OF UNIVERSI</w:t>
            </w:r>
            <w:r>
              <w:br/>
              <w:t>Tel : 052-2230732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44081606181556081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2122</w:t>
                  </w:r>
                </w:p>
              </w:tc>
              <w:tc>
                <w:tcPr>
                  <w:tcW w:type="dxa" w:w="2880"/>
                </w:tcPr>
                <w:p>
                  <w:r>
                    <w:t>Sprite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31680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2122</w:t>
                  </w:r>
                </w:p>
              </w:tc>
              <w:tc>
                <w:tcPr>
                  <w:tcW w:type="dxa" w:w="2880"/>
                </w:tcPr>
                <w:p>
                  <w:r>
                    <w:t>Sprite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31680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MINGALARBAR</w:t>
            </w:r>
            <w:r>
              <w:br/>
              <w:t>Code : M2530390038117</w:t>
            </w:r>
            <w:r>
              <w:br/>
              <w:t>Address : A/2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44081606181558341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MINGALARBAR</w:t>
            </w:r>
            <w:r>
              <w:br/>
              <w:t>Code :M2530390038117</w:t>
            </w:r>
            <w:r>
              <w:br/>
              <w:t>Address : A/2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44081606181558341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44081606181559421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44081606181559421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Win YaTaNar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Win YaTaNar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WIN YADANAR -2</w:t>
            </w:r>
            <w:r>
              <w:br/>
              <w:t>Code : M2530390038113</w:t>
            </w:r>
            <w:r>
              <w:br/>
              <w:t>Address : G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44081606181600541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WIN YADANAR -2</w:t>
            </w:r>
            <w:r>
              <w:br/>
              <w:t>Code :M2530390038113</w:t>
            </w:r>
            <w:r>
              <w:br/>
              <w:t>Address : G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44081606181600541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NILAR YOMA</w:t>
            </w:r>
            <w:r>
              <w:br/>
              <w:t>Code : M2530390038106</w:t>
            </w:r>
            <w:r>
              <w:br/>
              <w:t>Address : 510 "YGN - MDY ROAD , NEAR TOLL GAT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44081606181602251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NILAR YOMA</w:t>
            </w:r>
            <w:r>
              <w:br/>
              <w:t>Code :M2530390038106</w:t>
            </w:r>
            <w:r>
              <w:br/>
              <w:t>Address : 510 "YGN - MDY ROAD , NEAR TOLL GAT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44081606181602251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2145</w:t>
                  </w:r>
                </w:p>
              </w:tc>
              <w:tc>
                <w:tcPr>
                  <w:tcW w:type="dxa" w:w="2880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47120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2145</w:t>
                  </w:r>
                </w:p>
              </w:tc>
              <w:tc>
                <w:tcPr>
                  <w:tcW w:type="dxa" w:w="2880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47120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TTM</w:t>
            </w:r>
            <w:r>
              <w:br/>
              <w:t>Code : M2530390037987</w:t>
            </w:r>
            <w:r>
              <w:br/>
              <w:t>Address : 11 "YGN-MDY RD, NYAUNG INN VILLAGE"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44081606181604021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TTM</w:t>
            </w:r>
            <w:r>
              <w:br/>
              <w:t>Code :M2530390037987</w:t>
            </w:r>
            <w:r>
              <w:br/>
              <w:t>Address : 11 "YGN-MDY RD, NYAUNG INN VILLAGE"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44081606181604021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14040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14040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GREAT ONE</w:t>
            </w:r>
            <w:r>
              <w:br/>
              <w:t>Code : M2530390038120</w:t>
            </w:r>
            <w:r>
              <w:br/>
              <w:t>Address : A/5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44081606181605151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GREAT ONE</w:t>
            </w:r>
            <w:r>
              <w:br/>
              <w:t>Code :M2530390038120</w:t>
            </w:r>
            <w:r>
              <w:br/>
              <w:t>Address : A/5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44081606181605151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Nwae (Tike kyee street)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Nwae (Tike kyee street)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19960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19960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44081606181608141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44081606181608141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Young Gyi Oo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Young Gyi Oo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AYE YAR AYE GYAUNG</w:t>
            </w:r>
            <w:r>
              <w:br/>
              <w:t>Code : M2530390037996</w:t>
            </w:r>
            <w:r>
              <w:br/>
              <w:t>Address : 39 "YGN-MDY RD, NYAUNG INN VILLAGE"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44081606181609391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AYE YAR AYE GYAUNG</w:t>
            </w:r>
            <w:r>
              <w:br/>
              <w:t>Code :M2530390037996</w:t>
            </w:r>
            <w:r>
              <w:br/>
              <w:t>Address : 39 "YGN-MDY RD, NYAUNG INN VILLAGE"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44081606181609391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20560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20560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44081606181611111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44081606181611111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Shwe Shan Lay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Shwe Shan Lay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2145</w:t>
                  </w:r>
                </w:p>
              </w:tc>
              <w:tc>
                <w:tcPr>
                  <w:tcW w:type="dxa" w:w="2880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2145</w:t>
                  </w:r>
                </w:p>
              </w:tc>
              <w:tc>
                <w:tcPr>
                  <w:tcW w:type="dxa" w:w="2880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44081606181612421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44081606181612421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Hla Myat (myoe Shount lan)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Hla Myat (myoe Shount lan)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44081606181616501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44081606181616501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Shwe Myint Mo (Myo Shount Lan)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Shwe Myint Mo (Myo Shount Lan)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3009</w:t>
                  </w:r>
                </w:p>
              </w:tc>
              <w:tc>
                <w:tcPr>
                  <w:tcW w:type="dxa" w:w="2880"/>
                </w:tcPr>
                <w:p>
                  <w:r>
                    <w:t>Fanta Orange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65200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3009</w:t>
                  </w:r>
                </w:p>
              </w:tc>
              <w:tc>
                <w:tcPr>
                  <w:tcW w:type="dxa" w:w="2880"/>
                </w:tcPr>
                <w:p>
                  <w:r>
                    <w:t>Fanta Orange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65200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44081606181618221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44081606181618221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Shwe Myint Mo (F.O.C)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Shwe Myint Mo (F.O.C)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44081606181620371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44081606181620371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Kaung Kaung (Pin Se)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Kaung Kaung (Pin Se)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246800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246800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44081606181623191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44081606181623191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Kaung Kaung (F.O.C)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Kaung Kaung (F.O.C)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13560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13560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44081606181625021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44081606181625021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Han Win Aung (Kyte pon)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Han Win Aung (Kyte pon)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18320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18320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44081606181626091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44081606181626091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Pan Young (kyte pon)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Pan Young (kyte pon)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sectPr w:rsidR="00FC693F" w:rsidRPr="0006063C" w:rsidSect="00034616">
      <w:pgSz w:w="16838" w:h="11906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